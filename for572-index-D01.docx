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0x0d0a0d0a</w:t>
            </w:r>
          </w:p>
        </w:tc>
        <w:tc>
          <w:tcPr>
            <w:tcW w:type="dxa" w:w="4320"/>
          </w:tcPr>
          <w:p>
            <w:r>
              <w:t>1:52, 1:59, 4:14, 4:20</w:t>
            </w:r>
          </w:p>
        </w:tc>
      </w:tr>
      <w:tr>
        <w:tc>
          <w:tcPr>
            <w:tcW w:type="dxa" w:w="4320"/>
          </w:tcPr>
          <w:p>
            <w:r>
              <w:t>4-way handshake</w:t>
            </w:r>
          </w:p>
        </w:tc>
        <w:tc>
          <w:tcPr>
            <w:tcW w:type="dxa" w:w="4320"/>
          </w:tcPr>
          <w:p>
            <w:r>
              <w:t>4:79, 4:84, 4:92</w:t>
            </w:r>
          </w:p>
        </w:tc>
      </w:tr>
      <w:tr>
        <w:tc>
          <w:tcPr>
            <w:tcW w:type="dxa" w:w="4320"/>
          </w:tcPr>
          <w:p>
            <w:r>
              <w:t>802.11 control frame</w:t>
            </w:r>
          </w:p>
        </w:tc>
        <w:tc>
          <w:tcPr>
            <w:tcW w:type="dxa" w:w="4320"/>
          </w:tcPr>
          <w:p>
            <w:r>
              <w:t>4:72</w:t>
            </w:r>
          </w:p>
        </w:tc>
      </w:tr>
      <w:tr>
        <w:tc>
          <w:tcPr>
            <w:tcW w:type="dxa" w:w="4320"/>
          </w:tcPr>
          <w:p>
            <w:r>
              <w:t>802.11 data frame</w:t>
            </w:r>
          </w:p>
        </w:tc>
        <w:tc>
          <w:tcPr>
            <w:tcW w:type="dxa" w:w="4320"/>
          </w:tcPr>
          <w:p>
            <w:r>
              <w:t>4:73-74</w:t>
            </w:r>
          </w:p>
        </w:tc>
      </w:tr>
      <w:tr>
        <w:tc>
          <w:tcPr>
            <w:tcW w:type="dxa" w:w="4320"/>
          </w:tcPr>
          <w:p>
            <w:r>
              <w:t>802.11 frame</w:t>
            </w:r>
          </w:p>
        </w:tc>
        <w:tc>
          <w:tcPr>
            <w:tcW w:type="dxa" w:w="4320"/>
          </w:tcPr>
          <w:p>
            <w:r>
              <w:t>4:56, 4:67-68, 4:70, 4:74-75</w:t>
            </w:r>
          </w:p>
        </w:tc>
      </w:tr>
      <w:tr>
        <w:tc>
          <w:tcPr>
            <w:tcW w:type="dxa" w:w="4320"/>
          </w:tcPr>
          <w:p>
            <w:r>
              <w:t>802.11 frame control field</w:t>
            </w:r>
          </w:p>
        </w:tc>
        <w:tc>
          <w:tcPr>
            <w:tcW w:type="dxa" w:w="4320"/>
          </w:tcPr>
          <w:p>
            <w:r>
              <w:t>4:75</w:t>
            </w:r>
          </w:p>
        </w:tc>
      </w:tr>
      <w:tr>
        <w:tc>
          <w:tcPr>
            <w:tcW w:type="dxa" w:w="4320"/>
          </w:tcPr>
          <w:p>
            <w:r>
              <w:t>802.11 frame type</w:t>
            </w:r>
          </w:p>
        </w:tc>
        <w:tc>
          <w:tcPr>
            <w:tcW w:type="dxa" w:w="4320"/>
          </w:tcPr>
          <w:p>
            <w:r>
              <w:t>4:68, 4:74</w:t>
            </w:r>
          </w:p>
        </w:tc>
      </w:tr>
      <w:tr>
        <w:tc>
          <w:tcPr>
            <w:tcW w:type="dxa" w:w="4320"/>
          </w:tcPr>
          <w:p>
            <w:r>
              <w:t>802.1q</w:t>
            </w:r>
          </w:p>
        </w:tc>
        <w:tc>
          <w:tcPr>
            <w:tcW w:type="dxa" w:w="4320"/>
          </w:tcPr>
          <w:p>
            <w:r>
              <w:t>1:72, 5:58</w:t>
            </w:r>
          </w:p>
        </w:tc>
      </w:tr>
    </w:tbl>
    <w:p>
      <w:pPr>
        <w:pStyle w:val="Heading1"/>
      </w:pPr>
      <w:r>
        <w:t>_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_utma cookie</w:t>
            </w:r>
          </w:p>
        </w:tc>
        <w:tc>
          <w:tcPr>
            <w:tcW w:type="dxa" w:w="4320"/>
          </w:tcPr>
          <w:p>
            <w:r>
              <w:t>2:28</w:t>
            </w:r>
          </w:p>
        </w:tc>
      </w:tr>
      <w:tr>
        <w:tc>
          <w:tcPr>
            <w:tcW w:type="dxa" w:w="4320"/>
          </w:tcPr>
          <w:p>
            <w:r>
              <w:t>_utmb cookie</w:t>
            </w:r>
          </w:p>
        </w:tc>
        <w:tc>
          <w:tcPr>
            <w:tcW w:type="dxa" w:w="4320"/>
          </w:tcPr>
          <w:p>
            <w:r>
              <w:t>2:29</w:t>
            </w:r>
          </w:p>
        </w:tc>
      </w:tr>
      <w:tr>
        <w:tc>
          <w:tcPr>
            <w:tcW w:type="dxa" w:w="4320"/>
          </w:tcPr>
          <w:p>
            <w:r>
              <w:t>_utmz cookie</w:t>
            </w:r>
          </w:p>
        </w:tc>
        <w:tc>
          <w:tcPr>
            <w:tcW w:type="dxa" w:w="4320"/>
          </w:tcPr>
          <w:p>
            <w:r>
              <w:t>2:29</w:t>
            </w:r>
          </w:p>
        </w:tc>
      </w:tr>
    </w:tbl>
    <w:p>
      <w:pPr>
        <w:pStyle w:val="Heading1"/>
      </w:pPr>
      <w:r>
        <w:t>A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access.log</w:t>
            </w:r>
          </w:p>
        </w:tc>
        <w:tc>
          <w:tcPr>
            <w:tcW w:type="dxa" w:w="4320"/>
          </w:tcPr>
          <w:p>
            <w:r>
              <w:t>1:26-29, 1:31, 1:33, 1:35-36, 1:38-46, 1:56</w:t>
            </w:r>
          </w:p>
        </w:tc>
      </w:tr>
      <w:tr>
        <w:tc>
          <w:tcPr>
            <w:tcW w:type="dxa" w:w="4320"/>
          </w:tcPr>
          <w:p>
            <w:r>
              <w:t>access_log</w:t>
            </w:r>
          </w:p>
        </w:tc>
        <w:tc>
          <w:tcPr>
            <w:tcW w:type="dxa" w:w="4320"/>
          </w:tcPr>
          <w:p>
            <w:r>
              <w:t>1:26, 1:28-29, 1:38, 2:38, 2:49</w:t>
            </w:r>
          </w:p>
        </w:tc>
      </w:tr>
      <w:tr>
        <w:tc>
          <w:tcPr>
            <w:tcW w:type="dxa" w:w="4320"/>
          </w:tcPr>
          <w:p>
            <w:r>
              <w:t>acknowledgment</w:t>
            </w:r>
          </w:p>
        </w:tc>
        <w:tc>
          <w:tcPr>
            <w:tcW w:type="dxa" w:w="4320"/>
          </w:tcPr>
          <w:p>
            <w:r>
              <w:t>4:68, 4:72</w:t>
            </w:r>
          </w:p>
        </w:tc>
      </w:tr>
      <w:tr>
        <w:tc>
          <w:tcPr>
            <w:tcW w:type="dxa" w:w="4320"/>
          </w:tcPr>
          <w:p>
            <w:r>
              <w:t>active directory</w:t>
            </w:r>
          </w:p>
        </w:tc>
        <w:tc>
          <w:tcPr>
            <w:tcW w:type="dxa" w:w="4320"/>
          </w:tcPr>
          <w:p>
            <w:r>
              <w:t>2:124, 3:92-93, 5:94</w:t>
            </w:r>
          </w:p>
        </w:tc>
      </w:tr>
      <w:tr>
        <w:tc>
          <w:tcPr>
            <w:tcW w:type="dxa" w:w="4320"/>
          </w:tcPr>
          <w:p>
            <w:r>
              <w:t>active ftp</w:t>
            </w:r>
          </w:p>
        </w:tc>
        <w:tc>
          <w:tcPr>
            <w:tcW w:type="dxa" w:w="4320"/>
          </w:tcPr>
          <w:p>
            <w:r>
              <w:t>3:70-71</w:t>
            </w:r>
          </w:p>
        </w:tc>
      </w:tr>
      <w:tr>
        <w:tc>
          <w:tcPr>
            <w:tcW w:type="dxa" w:w="4320"/>
          </w:tcPr>
          <w:p>
            <w:r>
              <w:t>ad-hoc</w:t>
            </w:r>
          </w:p>
        </w:tc>
        <w:tc>
          <w:tcPr>
            <w:tcW w:type="dxa" w:w="4320"/>
          </w:tcPr>
          <w:p>
            <w:r>
              <w:t>1:122-123, 4:29, 4:52</w:t>
            </w:r>
          </w:p>
        </w:tc>
      </w:tr>
      <w:tr>
        <w:tc>
          <w:tcPr>
            <w:tcW w:type="dxa" w:w="4320"/>
          </w:tcPr>
          <w:p>
            <w:r>
              <w:t>air-gap</w:t>
            </w:r>
          </w:p>
        </w:tc>
        <w:tc>
          <w:tcPr>
            <w:tcW w:type="dxa" w:w="4320"/>
          </w:tcPr>
          <w:p>
            <w:r>
              <w:t>2:96, 5:100-101</w:t>
            </w:r>
          </w:p>
        </w:tc>
      </w:tr>
      <w:tr>
        <w:tc>
          <w:tcPr>
            <w:tcW w:type="dxa" w:w="4320"/>
          </w:tcPr>
          <w:p>
            <w:r>
              <w:t>aircrack-ng</w:t>
            </w:r>
          </w:p>
        </w:tc>
        <w:tc>
          <w:tcPr>
            <w:tcW w:type="dxa" w:w="4320"/>
          </w:tcPr>
          <w:p>
            <w:r>
              <w:t>4:60</w:t>
            </w:r>
          </w:p>
        </w:tc>
      </w:tr>
      <w:tr>
        <w:tc>
          <w:tcPr>
            <w:tcW w:type="dxa" w:w="4320"/>
          </w:tcPr>
          <w:p>
            <w:r>
              <w:t>airport</w:t>
            </w:r>
          </w:p>
        </w:tc>
        <w:tc>
          <w:tcPr>
            <w:tcW w:type="dxa" w:w="4320"/>
          </w:tcPr>
          <w:p>
            <w:r>
              <w:t>1:28-29, 1:47-48, 4:66</w:t>
            </w:r>
          </w:p>
        </w:tc>
      </w:tr>
      <w:tr>
        <w:tc>
          <w:tcPr>
            <w:tcW w:type="dxa" w:w="4320"/>
          </w:tcPr>
          <w:p>
            <w:r>
              <w:t>amplification attack</w:t>
            </w:r>
          </w:p>
        </w:tc>
        <w:tc>
          <w:tcPr>
            <w:tcW w:type="dxa" w:w="4320"/>
          </w:tcPr>
          <w:p>
            <w:r>
              <w:t>2:75-76</w:t>
            </w:r>
          </w:p>
        </w:tc>
      </w:tr>
      <w:tr>
        <w:tc>
          <w:tcPr>
            <w:tcW w:type="dxa" w:w="4320"/>
          </w:tcPr>
          <w:p>
            <w:r>
              <w:t>analysis console</w:t>
            </w:r>
          </w:p>
        </w:tc>
        <w:tc>
          <w:tcPr>
            <w:tcW w:type="dxa" w:w="4320"/>
          </w:tcPr>
          <w:p>
            <w:r>
              <w:t>3:13, 3:24, 4:29</w:t>
            </w:r>
          </w:p>
        </w:tc>
      </w:tr>
      <w:tr>
        <w:tc>
          <w:tcPr>
            <w:tcW w:type="dxa" w:w="4320"/>
          </w:tcPr>
          <w:p>
            <w:r>
              <w:t>analyst supporting tool</w:t>
            </w:r>
          </w:p>
        </w:tc>
        <w:tc>
          <w:tcPr>
            <w:tcW w:type="dxa" w:w="4320"/>
          </w:tcPr>
          <w:p>
            <w:r>
              <w:t>4:33</w:t>
            </w:r>
          </w:p>
        </w:tc>
      </w:tr>
      <w:tr>
        <w:tc>
          <w:tcPr>
            <w:tcW w:type="dxa" w:w="4320"/>
          </w:tcPr>
          <w:p>
            <w:r>
              <w:t>analyzing ftp</w:t>
            </w:r>
          </w:p>
        </w:tc>
        <w:tc>
          <w:tcPr>
            <w:tcW w:type="dxa" w:w="4320"/>
          </w:tcPr>
          <w:p>
            <w:r>
              <w:t>3:76</w:t>
            </w:r>
          </w:p>
        </w:tc>
      </w:tr>
      <w:tr>
        <w:tc>
          <w:tcPr>
            <w:tcW w:type="dxa" w:w="4320"/>
          </w:tcPr>
          <w:p>
            <w:r>
              <w:t>apache</w:t>
            </w:r>
          </w:p>
        </w:tc>
        <w:tc>
          <w:tcPr>
            <w:tcW w:type="dxa" w:w="4320"/>
          </w:tcPr>
          <w:p>
            <w:r>
              <w:t>1:23, 1:52-53, 2:10, 2:24, 2:38, 2:40-42, 2:132-133, 2:142</w:t>
            </w:r>
          </w:p>
        </w:tc>
      </w:tr>
      <w:tr>
        <w:tc>
          <w:tcPr>
            <w:tcW w:type="dxa" w:w="4320"/>
          </w:tcPr>
          <w:p>
            <w:r>
              <w:t>application log</w:t>
            </w:r>
          </w:p>
        </w:tc>
        <w:tc>
          <w:tcPr>
            <w:tcW w:type="dxa" w:w="4320"/>
          </w:tcPr>
          <w:p>
            <w:r>
              <w:t>2:122</w:t>
            </w:r>
          </w:p>
        </w:tc>
      </w:tr>
      <w:tr>
        <w:tc>
          <w:tcPr>
            <w:tcW w:type="dxa" w:w="4320"/>
          </w:tcPr>
          <w:p>
            <w:r>
              <w:t>arp spoofing</w:t>
            </w:r>
          </w:p>
        </w:tc>
        <w:tc>
          <w:tcPr>
            <w:tcW w:type="dxa" w:w="4320"/>
          </w:tcPr>
          <w:p>
            <w:r>
              <w:t>5:49</w:t>
            </w:r>
          </w:p>
        </w:tc>
      </w:tr>
      <w:tr>
        <w:tc>
          <w:tcPr>
            <w:tcW w:type="dxa" w:w="4320"/>
          </w:tcPr>
          <w:p>
            <w:r>
              <w:t>arpspoof</w:t>
            </w:r>
          </w:p>
        </w:tc>
        <w:tc>
          <w:tcPr>
            <w:tcW w:type="dxa" w:w="4320"/>
          </w:tcPr>
          <w:p>
            <w:r>
              <w:t>5:57</w:t>
            </w:r>
          </w:p>
        </w:tc>
      </w:tr>
      <w:tr>
        <w:tc>
          <w:tcPr>
            <w:tcW w:type="dxa" w:w="4320"/>
          </w:tcPr>
          <w:p>
            <w:r>
              <w:t>artifact extraction</w:t>
            </w:r>
          </w:p>
        </w:tc>
        <w:tc>
          <w:tcPr>
            <w:tcW w:type="dxa" w:w="4320"/>
          </w:tcPr>
          <w:p>
            <w:r>
              <w:t>2:38</w:t>
            </w:r>
          </w:p>
        </w:tc>
      </w:tr>
      <w:tr>
        <w:tc>
          <w:tcPr>
            <w:tcW w:type="dxa" w:w="4320"/>
          </w:tcPr>
          <w:p>
            <w:r>
              <w:t>asymmetric</w:t>
            </w:r>
          </w:p>
        </w:tc>
        <w:tc>
          <w:tcPr>
            <w:tcW w:type="dxa" w:w="4320"/>
          </w:tcPr>
          <w:p>
            <w:r>
              <w:t>5:13, 5:18, 5:48</w:t>
            </w:r>
          </w:p>
        </w:tc>
      </w:tr>
      <w:tr>
        <w:tc>
          <w:tcPr>
            <w:tcW w:type="dxa" w:w="4320"/>
          </w:tcPr>
          <w:p>
            <w:r>
              <w:t>atsvc.opnum</w:t>
            </w:r>
          </w:p>
        </w:tc>
        <w:tc>
          <w:tcPr>
            <w:tcW w:type="dxa" w:w="4320"/>
          </w:tcPr>
          <w:p>
            <w:r>
              <w:t>3:123</w:t>
            </w:r>
          </w:p>
        </w:tc>
      </w:tr>
      <w:tr>
        <w:tc>
          <w:tcPr>
            <w:tcW w:type="dxa" w:w="4320"/>
          </w:tcPr>
          <w:p>
            <w:r>
              <w:t>authentication method</w:t>
            </w:r>
          </w:p>
        </w:tc>
        <w:tc>
          <w:tcPr>
            <w:tcW w:type="dxa" w:w="4320"/>
          </w:tcPr>
          <w:p>
            <w:r>
              <w:t>3:95, 4:22-24, 4:70</w:t>
            </w:r>
          </w:p>
        </w:tc>
      </w:tr>
      <w:tr>
        <w:tc>
          <w:tcPr>
            <w:tcW w:type="dxa" w:w="4320"/>
          </w:tcPr>
          <w:p>
            <w:r>
              <w:t>authorization</w:t>
            </w:r>
          </w:p>
        </w:tc>
        <w:tc>
          <w:tcPr>
            <w:tcW w:type="dxa" w:w="4320"/>
          </w:tcPr>
          <w:p>
            <w:r>
              <w:t>2:18, 2:103, 2:117, 2:124, 4:13, 4:23</w:t>
            </w:r>
          </w:p>
        </w:tc>
      </w:tr>
      <w:tr>
        <w:tc>
          <w:tcPr>
            <w:tcW w:type="dxa" w:w="4320"/>
          </w:tcPr>
          <w:p>
            <w:r>
              <w:t>automated tool</w:t>
            </w:r>
          </w:p>
        </w:tc>
        <w:tc>
          <w:tcPr>
            <w:tcW w:type="dxa" w:w="4320"/>
          </w:tcPr>
          <w:p>
            <w:r>
              <w:t>1:31, 1:39, 2:92, 3:77, 4:6, 4:93</w:t>
            </w:r>
          </w:p>
        </w:tc>
      </w:tr>
      <w:tr>
        <w:tc>
          <w:tcPr>
            <w:tcW w:type="dxa" w:w="4320"/>
          </w:tcPr>
          <w:p>
            <w:r>
              <w:t>autonomous system</w:t>
            </w:r>
          </w:p>
        </w:tc>
        <w:tc>
          <w:tcPr>
            <w:tcW w:type="dxa" w:w="4320"/>
          </w:tcPr>
          <w:p>
            <w:r>
              <w:t>3:17, 3:27, 3:39, 3:44, 3:58, 4:131</w:t>
            </w:r>
          </w:p>
        </w:tc>
      </w:tr>
    </w:tbl>
    <w:p>
      <w:pPr>
        <w:pStyle w:val="Heading1"/>
      </w:pPr>
      <w:r>
        <w:t>B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backdoor</w:t>
            </w:r>
          </w:p>
        </w:tc>
        <w:tc>
          <w:tcPr>
            <w:tcW w:type="dxa" w:w="4320"/>
          </w:tcPr>
          <w:p>
            <w:r>
              <w:t>3:28, 5:66, 5:72, 5:75, 5:81</w:t>
            </w:r>
          </w:p>
        </w:tc>
      </w:tr>
      <w:tr>
        <w:tc>
          <w:tcPr>
            <w:tcW w:type="dxa" w:w="4320"/>
          </w:tcPr>
          <w:p>
            <w:r>
              <w:t>base64</w:t>
            </w:r>
          </w:p>
        </w:tc>
        <w:tc>
          <w:tcPr>
            <w:tcW w:type="dxa" w:w="4320"/>
          </w:tcPr>
          <w:p>
            <w:r>
              <w:t>2:18, 2:26, 4:18-23, 5:8-10, 5:75</w:t>
            </w:r>
          </w:p>
        </w:tc>
      </w:tr>
      <w:tr>
        <w:tc>
          <w:tcPr>
            <w:tcW w:type="dxa" w:w="4320"/>
          </w:tcPr>
          <w:p>
            <w:r>
              <w:t>base64 encoding</w:t>
            </w:r>
          </w:p>
        </w:tc>
        <w:tc>
          <w:tcPr>
            <w:tcW w:type="dxa" w:w="4320"/>
          </w:tcPr>
          <w:p>
            <w:r>
              <w:t>4:18-19, 5:9-10</w:t>
            </w:r>
          </w:p>
        </w:tc>
      </w:tr>
      <w:tr>
        <w:tc>
          <w:tcPr>
            <w:tcW w:type="dxa" w:w="4320"/>
          </w:tcPr>
          <w:p>
            <w:r>
              <w:t>basic authentication</w:t>
            </w:r>
          </w:p>
        </w:tc>
        <w:tc>
          <w:tcPr>
            <w:tcW w:type="dxa" w:w="4320"/>
          </w:tcPr>
          <w:p>
            <w:r>
              <w:t>2:26, 2:41, 2:43, 2:103, 2:124</w:t>
            </w:r>
          </w:p>
        </w:tc>
      </w:tr>
      <w:tr>
        <w:tc>
          <w:tcPr>
            <w:tcW w:type="dxa" w:w="4320"/>
          </w:tcPr>
          <w:p>
            <w:r>
              <w:t>basic service set</w:t>
            </w:r>
          </w:p>
        </w:tc>
        <w:tc>
          <w:tcPr>
            <w:tcW w:type="dxa" w:w="4320"/>
          </w:tcPr>
          <w:p>
            <w:r>
              <w:t>4:52-53</w:t>
            </w:r>
          </w:p>
        </w:tc>
      </w:tr>
      <w:tr>
        <w:tc>
          <w:tcPr>
            <w:tcW w:type="dxa" w:w="4320"/>
          </w:tcPr>
          <w:p>
            <w:r>
              <w:t>basic smtp transaction</w:t>
            </w:r>
          </w:p>
        </w:tc>
        <w:tc>
          <w:tcPr>
            <w:tcW w:type="dxa" w:w="4320"/>
          </w:tcPr>
          <w:p>
            <w:r>
              <w:t>4:14</w:t>
            </w:r>
          </w:p>
        </w:tc>
      </w:tr>
      <w:tr>
        <w:tc>
          <w:tcPr>
            <w:tcW w:type="dxa" w:w="4320"/>
          </w:tcPr>
          <w:p>
            <w:r>
              <w:t>beats</w:t>
            </w:r>
          </w:p>
        </w:tc>
        <w:tc>
          <w:tcPr>
            <w:tcW w:type="dxa" w:w="4320"/>
          </w:tcPr>
          <w:p>
            <w:r>
              <w:t>2:132-133, 2:137, 2:140, 2:147</w:t>
            </w:r>
          </w:p>
        </w:tc>
      </w:tr>
      <w:tr>
        <w:tc>
          <w:tcPr>
            <w:tcW w:type="dxa" w:w="4320"/>
          </w:tcPr>
          <w:p>
            <w:r>
              <w:t>bettercap</w:t>
            </w:r>
          </w:p>
        </w:tc>
        <w:tc>
          <w:tcPr>
            <w:tcW w:type="dxa" w:w="4320"/>
          </w:tcPr>
          <w:p>
            <w:r>
              <w:t>4:50, 5:57</w:t>
            </w:r>
          </w:p>
        </w:tc>
      </w:tr>
      <w:tr>
        <w:tc>
          <w:tcPr>
            <w:tcW w:type="dxa" w:w="4320"/>
          </w:tcPr>
          <w:p>
            <w:r>
              <w:t>binary protocol analysis</w:t>
            </w:r>
          </w:p>
        </w:tc>
        <w:tc>
          <w:tcPr>
            <w:tcW w:type="dxa" w:w="4320"/>
          </w:tcPr>
          <w:p>
            <w:r>
              <w:t>5:80</w:t>
            </w:r>
          </w:p>
        </w:tc>
      </w:tr>
      <w:tr>
        <w:tc>
          <w:tcPr>
            <w:tcW w:type="dxa" w:w="4320"/>
          </w:tcPr>
          <w:p>
            <w:r>
              <w:t>block cipher</w:t>
            </w:r>
          </w:p>
        </w:tc>
        <w:tc>
          <w:tcPr>
            <w:tcW w:type="dxa" w:w="4320"/>
          </w:tcPr>
          <w:p>
            <w:r>
              <w:t>5:13, 5:16-17</w:t>
            </w:r>
          </w:p>
        </w:tc>
      </w:tr>
      <w:tr>
        <w:tc>
          <w:tcPr>
            <w:tcW w:type="dxa" w:w="4320"/>
          </w:tcPr>
          <w:p>
            <w:r>
              <w:t>botnet</w:t>
            </w:r>
          </w:p>
        </w:tc>
        <w:tc>
          <w:tcPr>
            <w:tcW w:type="dxa" w:w="4320"/>
          </w:tcPr>
          <w:p>
            <w:r>
              <w:t>1:22, 2:75-76, 3:27</w:t>
            </w:r>
          </w:p>
        </w:tc>
      </w:tr>
      <w:tr>
        <w:tc>
          <w:tcPr>
            <w:tcW w:type="dxa" w:w="4320"/>
          </w:tcPr>
          <w:p>
            <w:r>
              <w:t>bpf</w:t>
            </w:r>
          </w:p>
        </w:tc>
        <w:tc>
          <w:tcPr>
            <w:tcW w:type="dxa" w:w="4320"/>
          </w:tcPr>
          <w:p>
            <w:r>
              <w:t>1:65, 1:70-72, 1:74, 1:76-78, 1:86, 1:99, 1:104, 2:71, 3:39, 4:42, 4:96, 4:103, 4:122</w:t>
            </w:r>
          </w:p>
        </w:tc>
      </w:tr>
      <w:tr>
        <w:tc>
          <w:tcPr>
            <w:tcW w:type="dxa" w:w="4320"/>
          </w:tcPr>
          <w:p>
            <w:r>
              <w:t>bpf primitive</w:t>
            </w:r>
          </w:p>
        </w:tc>
        <w:tc>
          <w:tcPr>
            <w:tcW w:type="dxa" w:w="4320"/>
          </w:tcPr>
          <w:p>
            <w:r>
              <w:t>1:71-72</w:t>
            </w:r>
          </w:p>
        </w:tc>
      </w:tr>
      <w:tr>
        <w:tc>
          <w:tcPr>
            <w:tcW w:type="dxa" w:w="4320"/>
          </w:tcPr>
          <w:p>
            <w:r>
              <w:t>Bro NSM</w:t>
            </w:r>
          </w:p>
        </w:tc>
        <w:tc>
          <w:tcPr>
            <w:tcW w:type="dxa" w:w="4320"/>
          </w:tcPr>
          <w:p>
            <w:r>
              <w:t>2:6, 2:98, 2:100-102, 2:104-105, 2:107-109, 2:147-148</w:t>
            </w:r>
          </w:p>
        </w:tc>
      </w:tr>
      <w:tr>
        <w:tc>
          <w:tcPr>
            <w:tcW w:type="dxa" w:w="4320"/>
          </w:tcPr>
          <w:p>
            <w:r>
              <w:t>bss</w:t>
            </w:r>
          </w:p>
        </w:tc>
        <w:tc>
          <w:tcPr>
            <w:tcW w:type="dxa" w:w="4320"/>
          </w:tcPr>
          <w:p>
            <w:r>
              <w:t>4:51-53, 4:56, 4:68-69, 4:72, 4:75-76, 4:79, 4:87-88, 4:90, 5:98</w:t>
            </w:r>
          </w:p>
        </w:tc>
      </w:tr>
      <w:tr>
        <w:tc>
          <w:tcPr>
            <w:tcW w:type="dxa" w:w="4320"/>
          </w:tcPr>
          <w:p>
            <w:r>
              <w:t>bssid</w:t>
            </w:r>
          </w:p>
        </w:tc>
        <w:tc>
          <w:tcPr>
            <w:tcW w:type="dxa" w:w="4320"/>
          </w:tcPr>
          <w:p>
            <w:r>
              <w:t>4:51, 4:53, 4:56, 4:68, 4:72, 4:75-76, 4:79, 4:87, 4:90</w:t>
            </w:r>
          </w:p>
        </w:tc>
      </w:tr>
      <w:tr>
        <w:tc>
          <w:tcPr>
            <w:tcW w:type="dxa" w:w="4320"/>
          </w:tcPr>
          <w:p>
            <w:r>
              <w:t>byod</w:t>
            </w:r>
          </w:p>
        </w:tc>
        <w:tc>
          <w:tcPr>
            <w:tcW w:type="dxa" w:w="4320"/>
          </w:tcPr>
          <w:p>
            <w:r>
              <w:t>2:9</w:t>
            </w:r>
          </w:p>
        </w:tc>
      </w:tr>
    </w:tbl>
    <w:p>
      <w:pPr>
        <w:pStyle w:val="Heading1"/>
      </w:pPr>
      <w:r>
        <w:t>C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cache-control</w:t>
            </w:r>
          </w:p>
        </w:tc>
        <w:tc>
          <w:tcPr>
            <w:tcW w:type="dxa" w:w="4320"/>
          </w:tcPr>
          <w:p>
            <w:r>
              <w:t>1:55, 1:58, 2:13, 2:16, 2:20, 2:23, 2:25, 5:77</w:t>
            </w:r>
          </w:p>
        </w:tc>
      </w:tr>
      <w:tr>
        <w:tc>
          <w:tcPr>
            <w:tcW w:type="dxa" w:w="4320"/>
          </w:tcPr>
          <w:p>
            <w:r>
              <w:t>calamaris</w:t>
            </w:r>
          </w:p>
        </w:tc>
        <w:tc>
          <w:tcPr>
            <w:tcW w:type="dxa" w:w="4320"/>
          </w:tcPr>
          <w:p>
            <w:r>
              <w:t>1:30, 1:39</w:t>
            </w:r>
          </w:p>
        </w:tc>
      </w:tr>
      <w:tr>
        <w:tc>
          <w:tcPr>
            <w:tcW w:type="dxa" w:w="4320"/>
          </w:tcPr>
          <w:p>
            <w:r>
              <w:t>caploader</w:t>
            </w:r>
          </w:p>
        </w:tc>
        <w:tc>
          <w:tcPr>
            <w:tcW w:type="dxa" w:w="4320"/>
          </w:tcPr>
          <w:p>
            <w:r>
              <w:t>4:42-43</w:t>
            </w:r>
          </w:p>
        </w:tc>
      </w:tr>
      <w:tr>
        <w:tc>
          <w:tcPr>
            <w:tcW w:type="dxa" w:w="4320"/>
          </w:tcPr>
          <w:p>
            <w:r>
              <w:t>capturing ftp</w:t>
            </w:r>
          </w:p>
        </w:tc>
        <w:tc>
          <w:tcPr>
            <w:tcW w:type="dxa" w:w="4320"/>
          </w:tcPr>
          <w:p>
            <w:r>
              <w:t>3:75</w:t>
            </w:r>
          </w:p>
        </w:tc>
      </w:tr>
      <w:tr>
        <w:tc>
          <w:tcPr>
            <w:tcW w:type="dxa" w:w="4320"/>
          </w:tcPr>
          <w:p>
            <w:r>
              <w:t>cbl</w:t>
            </w:r>
          </w:p>
        </w:tc>
        <w:tc>
          <w:tcPr>
            <w:tcW w:type="dxa" w:w="4320"/>
          </w:tcPr>
          <w:p>
            <w:r>
              <w:t>2:44</w:t>
            </w:r>
          </w:p>
        </w:tc>
      </w:tr>
      <w:tr>
        <w:tc>
          <w:tcPr>
            <w:tcW w:type="dxa" w:w="4320"/>
          </w:tcPr>
          <w:p>
            <w:r>
              <w:t>certificate daemon</w:t>
            </w:r>
          </w:p>
        </w:tc>
        <w:tc>
          <w:tcPr>
            <w:tcW w:type="dxa" w:w="4320"/>
          </w:tcPr>
          <w:p>
            <w:r>
              <w:t>5:36</w:t>
            </w:r>
          </w:p>
        </w:tc>
      </w:tr>
      <w:tr>
        <w:tc>
          <w:tcPr>
            <w:tcW w:type="dxa" w:w="4320"/>
          </w:tcPr>
          <w:p>
            <w:r>
              <w:t>certificate field</w:t>
            </w:r>
          </w:p>
        </w:tc>
        <w:tc>
          <w:tcPr>
            <w:tcW w:type="dxa" w:w="4320"/>
          </w:tcPr>
          <w:p>
            <w:r>
              <w:t>5:40</w:t>
            </w:r>
          </w:p>
        </w:tc>
      </w:tr>
      <w:tr>
        <w:tc>
          <w:tcPr>
            <w:tcW w:type="dxa" w:w="4320"/>
          </w:tcPr>
          <w:p>
            <w:r>
              <w:t>chaosreader</w:t>
            </w:r>
          </w:p>
        </w:tc>
        <w:tc>
          <w:tcPr>
            <w:tcW w:type="dxa" w:w="4320"/>
          </w:tcPr>
          <w:p>
            <w:r>
              <w:t>2:38</w:t>
            </w:r>
          </w:p>
        </w:tc>
      </w:tr>
      <w:tr>
        <w:tc>
          <w:tcPr>
            <w:tcW w:type="dxa" w:w="4320"/>
          </w:tcPr>
          <w:p>
            <w:r>
              <w:t>cifs</w:t>
            </w:r>
          </w:p>
        </w:tc>
        <w:tc>
          <w:tcPr>
            <w:tcW w:type="dxa" w:w="4320"/>
          </w:tcPr>
          <w:p>
            <w:r>
              <w:t>3:96-97, 3:99</w:t>
            </w:r>
          </w:p>
        </w:tc>
      </w:tr>
      <w:tr>
        <w:tc>
          <w:tcPr>
            <w:tcW w:type="dxa" w:w="4320"/>
          </w:tcPr>
          <w:p>
            <w:r>
              <w:t>cisco</w:t>
            </w:r>
          </w:p>
        </w:tc>
        <w:tc>
          <w:tcPr>
            <w:tcW w:type="dxa" w:w="4320"/>
          </w:tcPr>
          <w:p>
            <w:r>
              <w:t>1:111, 1:113, 2:84, 2:97, 3:11-12, 3:20, 3:23, 5:58-59</w:t>
            </w:r>
          </w:p>
        </w:tc>
      </w:tr>
      <w:tr>
        <w:tc>
          <w:tcPr>
            <w:tcW w:type="dxa" w:w="4320"/>
          </w:tcPr>
          <w:p>
            <w:r>
              <w:t>clear to send</w:t>
            </w:r>
          </w:p>
        </w:tc>
        <w:tc>
          <w:tcPr>
            <w:tcW w:type="dxa" w:w="4320"/>
          </w:tcPr>
          <w:p>
            <w:r>
              <w:t>4:72, 4:87</w:t>
            </w:r>
          </w:p>
        </w:tc>
      </w:tr>
      <w:tr>
        <w:tc>
          <w:tcPr>
            <w:tcW w:type="dxa" w:w="4320"/>
          </w:tcPr>
          <w:p>
            <w:r>
              <w:t>client hello</w:t>
            </w:r>
          </w:p>
        </w:tc>
        <w:tc>
          <w:tcPr>
            <w:tcW w:type="dxa" w:w="4320"/>
          </w:tcPr>
          <w:p>
            <w:r>
              <w:t>5:20, 5:27</w:t>
            </w:r>
          </w:p>
        </w:tc>
      </w:tr>
      <w:tr>
        <w:tc>
          <w:tcPr>
            <w:tcW w:type="dxa" w:w="4320"/>
          </w:tcPr>
          <w:p>
            <w:r>
              <w:t>close andx</w:t>
            </w:r>
          </w:p>
        </w:tc>
        <w:tc>
          <w:tcPr>
            <w:tcW w:type="dxa" w:w="4320"/>
          </w:tcPr>
          <w:p>
            <w:r>
              <w:t>3:120</w:t>
            </w:r>
          </w:p>
        </w:tc>
      </w:tr>
      <w:tr>
        <w:tc>
          <w:tcPr>
            <w:tcW w:type="dxa" w:w="4320"/>
          </w:tcPr>
          <w:p>
            <w:r>
              <w:t>closing a file</w:t>
            </w:r>
          </w:p>
        </w:tc>
        <w:tc>
          <w:tcPr>
            <w:tcW w:type="dxa" w:w="4320"/>
          </w:tcPr>
          <w:p>
            <w:r>
              <w:t>3:120</w:t>
            </w:r>
          </w:p>
        </w:tc>
      </w:tr>
      <w:tr>
        <w:tc>
          <w:tcPr>
            <w:tcW w:type="dxa" w:w="4320"/>
          </w:tcPr>
          <w:p>
            <w:r>
              <w:t>cloud</w:t>
            </w:r>
          </w:p>
        </w:tc>
        <w:tc>
          <w:tcPr>
            <w:tcW w:type="dxa" w:w="4320"/>
          </w:tcPr>
          <w:p>
            <w:r>
              <w:t>1:137, 2:24, 3:101</w:t>
            </w:r>
          </w:p>
        </w:tc>
      </w:tr>
      <w:tr>
        <w:tc>
          <w:tcPr>
            <w:tcW w:type="dxa" w:w="4320"/>
          </w:tcPr>
          <w:p>
            <w:r>
              <w:t>cname</w:t>
            </w:r>
          </w:p>
        </w:tc>
        <w:tc>
          <w:tcPr>
            <w:tcW w:type="dxa" w:w="4320"/>
          </w:tcPr>
          <w:p>
            <w:r>
              <w:t>2:56, 2:65</w:t>
            </w:r>
          </w:p>
        </w:tc>
      </w:tr>
      <w:tr>
        <w:tc>
          <w:tcPr>
            <w:tcW w:type="dxa" w:w="4320"/>
          </w:tcPr>
          <w:p>
            <w:r>
              <w:t>cobalt strike</w:t>
            </w:r>
          </w:p>
        </w:tc>
        <w:tc>
          <w:tcPr>
            <w:tcW w:type="dxa" w:w="4320"/>
          </w:tcPr>
          <w:p>
            <w:r>
              <w:t>2:65</w:t>
            </w:r>
          </w:p>
        </w:tc>
      </w:tr>
      <w:tr>
        <w:tc>
          <w:tcPr>
            <w:tcW w:type="dxa" w:w="4320"/>
          </w:tcPr>
          <w:p>
            <w:r>
              <w:t>collection process</w:t>
            </w:r>
          </w:p>
        </w:tc>
        <w:tc>
          <w:tcPr>
            <w:tcW w:type="dxa" w:w="4320"/>
          </w:tcPr>
          <w:p>
            <w:r>
              <w:t>5:89</w:t>
            </w:r>
          </w:p>
        </w:tc>
      </w:tr>
      <w:tr>
        <w:tc>
          <w:tcPr>
            <w:tcW w:type="dxa" w:w="4320"/>
          </w:tcPr>
          <w:p>
            <w:r>
              <w:t>collector</w:t>
            </w:r>
          </w:p>
        </w:tc>
        <w:tc>
          <w:tcPr>
            <w:tcW w:type="dxa" w:w="4320"/>
          </w:tcPr>
          <w:p>
            <w:r>
              <w:t>1:111, 2:92, 2:122-126, 3:13, 3:15, 3:18-19, 3:23, 3:25, 3:33, 3:35, 3:38, 3:43, 3:52-53, 4:34</w:t>
            </w:r>
          </w:p>
        </w:tc>
      </w:tr>
      <w:tr>
        <w:tc>
          <w:tcPr>
            <w:tcW w:type="dxa" w:w="4320"/>
          </w:tcPr>
          <w:p>
            <w:r>
              <w:t>command channel</w:t>
            </w:r>
          </w:p>
        </w:tc>
        <w:tc>
          <w:tcPr>
            <w:tcW w:type="dxa" w:w="4320"/>
          </w:tcPr>
          <w:p>
            <w:r>
              <w:t>2:80, 2:88, 3:68, 3:70, 3:72, 3:75-76, 4:100</w:t>
            </w:r>
          </w:p>
        </w:tc>
      </w:tr>
      <w:tr>
        <w:tc>
          <w:tcPr>
            <w:tcW w:type="dxa" w:w="4320"/>
          </w:tcPr>
          <w:p>
            <w:r>
              <w:t>commercial network forensic</w:t>
            </w:r>
          </w:p>
        </w:tc>
        <w:tc>
          <w:tcPr>
            <w:tcW w:type="dxa" w:w="4320"/>
          </w:tcPr>
          <w:p>
            <w:r>
              <w:t>4:6, 4:27, 4:46</w:t>
            </w:r>
          </w:p>
        </w:tc>
      </w:tr>
      <w:tr>
        <w:tc>
          <w:tcPr>
            <w:tcW w:type="dxa" w:w="4320"/>
          </w:tcPr>
          <w:p>
            <w:r>
              <w:t>commercial proxy log analysis</w:t>
            </w:r>
          </w:p>
        </w:tc>
        <w:tc>
          <w:tcPr>
            <w:tcW w:type="dxa" w:w="4320"/>
          </w:tcPr>
          <w:p>
            <w:r>
              <w:t>1:49</w:t>
            </w:r>
          </w:p>
        </w:tc>
      </w:tr>
      <w:tr>
        <w:tc>
          <w:tcPr>
            <w:tcW w:type="dxa" w:w="4320"/>
          </w:tcPr>
          <w:p>
            <w:r>
              <w:t>comprehensive log aggregation</w:t>
            </w:r>
          </w:p>
        </w:tc>
        <w:tc>
          <w:tcPr>
            <w:tcW w:type="dxa" w:w="4320"/>
          </w:tcPr>
          <w:p>
            <w:r>
              <w:t>2:134</w:t>
            </w:r>
          </w:p>
        </w:tc>
      </w:tr>
      <w:tr>
        <w:tc>
          <w:tcPr>
            <w:tcW w:type="dxa" w:w="4320"/>
          </w:tcPr>
          <w:p>
            <w:r>
              <w:t>compression</w:t>
            </w:r>
          </w:p>
        </w:tc>
        <w:tc>
          <w:tcPr>
            <w:tcW w:type="dxa" w:w="4320"/>
          </w:tcPr>
          <w:p>
            <w:r>
              <w:t>1:21, 1:90, 2:17, 2:24-25, 2:36, 2:57-58, 5:8, 5:20, 5:27, 5:29, 5:81, 5:83</w:t>
            </w:r>
          </w:p>
        </w:tc>
      </w:tr>
      <w:tr>
        <w:tc>
          <w:tcPr>
            <w:tcW w:type="dxa" w:w="4320"/>
          </w:tcPr>
          <w:p>
            <w:r>
              <w:t>compromised environment</w:t>
            </w:r>
          </w:p>
        </w:tc>
        <w:tc>
          <w:tcPr>
            <w:tcW w:type="dxa" w:w="4320"/>
          </w:tcPr>
          <w:p>
            <w:r>
              <w:t>5:94</w:t>
            </w:r>
          </w:p>
        </w:tc>
      </w:tr>
      <w:tr>
        <w:tc>
          <w:tcPr>
            <w:tcW w:type="dxa" w:w="4320"/>
          </w:tcPr>
          <w:p>
            <w:r>
              <w:t>connect</w:t>
            </w:r>
          </w:p>
        </w:tc>
        <w:tc>
          <w:tcPr>
            <w:tcW w:type="dxa" w:w="4320"/>
          </w:tcPr>
          <w:p>
            <w:r>
              <w:t>1:8, 1:26, 1:36-37, 1:39-41, 1:45-46, 1:49, 1:52-53, 1:58, 1:71, 1:95, 1:97, 1:108, 1:110-111, 1:115, 1:119, 1:131-132, 1:134-135, 1:137, 2:10, 2:13-14, 2:16, 2:18, 2:20, 2:23-24, 2:34, 2:44, 2:57, 2:72, 2:80-84, 2:86, 2:88-89, 2:93-95, 2:101-102, 2:122, 2:124, 2:131, 3:8-11, 3:13, 3:15, 3:20-21, 3:27-30, 3:39, 3:43-44, 3:46, 3:48-49, 3:66, 3:68, 3:70, 3:72-73, 3:75, 3:80, 3:84, 3:92-93, 3:95, 3:98, 3:103-105, 3:109-110, 3:121-122, 3:127, 4:9, 4:13-15, 4:22, 4:24-25, 4:30, 4:36, 4:40, 4:50-54, 4:66-69, 4:77, 4:79, 4:84, 4:87, 4:89-90, 4:95-96, 4:100, 4:104, 4:110, 4:127, 5:20-23, 5:26-27, 5:34-36, 5:38, 5:41-42, 5:48, 5:50, 5:55, 5:57, 5:67-68, 5:73-74, 5:77, 5:92, 5:97, 5:100, 5:102</w:t>
            </w:r>
          </w:p>
        </w:tc>
      </w:tr>
      <w:tr>
        <w:tc>
          <w:tcPr>
            <w:tcW w:type="dxa" w:w="4320"/>
          </w:tcPr>
          <w:p>
            <w:r>
              <w:t>control frame</w:t>
            </w:r>
          </w:p>
        </w:tc>
        <w:tc>
          <w:tcPr>
            <w:tcW w:type="dxa" w:w="4320"/>
          </w:tcPr>
          <w:p>
            <w:r>
              <w:t>4:52, 4:68, 4:72, 4:87</w:t>
            </w:r>
          </w:p>
        </w:tc>
      </w:tr>
      <w:tr>
        <w:tc>
          <w:tcPr>
            <w:tcW w:type="dxa" w:w="4320"/>
          </w:tcPr>
          <w:p>
            <w:r>
              <w:t>control information</w:t>
            </w:r>
          </w:p>
        </w:tc>
        <w:tc>
          <w:tcPr>
            <w:tcW w:type="dxa" w:w="4320"/>
          </w:tcPr>
          <w:p>
            <w:r>
              <w:t>4:67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1:44, 1:87, 2:13, 2:16-19, 2:28-31, 2:53-54, 4:40, 5:72-75, 5:90, 5:92</w:t>
            </w:r>
          </w:p>
        </w:tc>
      </w:tr>
      <w:tr>
        <w:tc>
          <w:tcPr>
            <w:tcW w:type="dxa" w:w="4320"/>
          </w:tcPr>
          <w:p>
            <w:r>
              <w:t>cram-md5</w:t>
            </w:r>
          </w:p>
        </w:tc>
        <w:tc>
          <w:tcPr>
            <w:tcW w:type="dxa" w:w="4320"/>
          </w:tcPr>
          <w:p>
            <w:r>
              <w:t>4:22-23, 4:25</w:t>
            </w:r>
          </w:p>
        </w:tc>
      </w:tr>
      <w:tr>
        <w:tc>
          <w:tcPr>
            <w:tcW w:type="dxa" w:w="4320"/>
          </w:tcPr>
          <w:p>
            <w:r>
              <w:t>cryptolocker</w:t>
            </w:r>
          </w:p>
        </w:tc>
        <w:tc>
          <w:tcPr>
            <w:tcW w:type="dxa" w:w="4320"/>
          </w:tcPr>
          <w:p>
            <w:r>
              <w:t>2:73</w:t>
            </w:r>
          </w:p>
        </w:tc>
      </w:tr>
    </w:tbl>
    <w:p>
      <w:pPr>
        <w:pStyle w:val="Heading1"/>
      </w:pPr>
      <w:r>
        <w:t>D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data channel</w:t>
            </w:r>
          </w:p>
        </w:tc>
        <w:tc>
          <w:tcPr>
            <w:tcW w:type="dxa" w:w="4320"/>
          </w:tcPr>
          <w:p>
            <w:r>
              <w:t>3:68, 3:70, 3:75-76, 4:100</w:t>
            </w:r>
          </w:p>
        </w:tc>
      </w:tr>
      <w:tr>
        <w:tc>
          <w:tcPr>
            <w:tcW w:type="dxa" w:w="4320"/>
          </w:tcPr>
          <w:p>
            <w:r>
              <w:t>data collection planning</w:t>
            </w:r>
          </w:p>
        </w:tc>
        <w:tc>
          <w:tcPr>
            <w:tcW w:type="dxa" w:w="4320"/>
          </w:tcPr>
          <w:p>
            <w:r>
              <w:t>1:120-123</w:t>
            </w:r>
          </w:p>
        </w:tc>
      </w:tr>
      <w:tr>
        <w:tc>
          <w:tcPr>
            <w:tcW w:type="dxa" w:w="4320"/>
          </w:tcPr>
          <w:p>
            <w:r>
              <w:t>data dumping</w:t>
            </w:r>
          </w:p>
        </w:tc>
        <w:tc>
          <w:tcPr>
            <w:tcW w:type="dxa" w:w="4320"/>
          </w:tcPr>
          <w:p>
            <w:r>
              <w:t>1:45</w:t>
            </w:r>
          </w:p>
        </w:tc>
      </w:tr>
      <w:tr>
        <w:tc>
          <w:tcPr>
            <w:tcW w:type="dxa" w:w="4320"/>
          </w:tcPr>
          <w:p>
            <w:r>
              <w:t>data frame</w:t>
            </w:r>
          </w:p>
        </w:tc>
        <w:tc>
          <w:tcPr>
            <w:tcW w:type="dxa" w:w="4320"/>
          </w:tcPr>
          <w:p>
            <w:r>
              <w:t>1:110, 4:68, 4:73-74, 4:79, 5:31</w:t>
            </w:r>
          </w:p>
        </w:tc>
      </w:tr>
      <w:tr>
        <w:tc>
          <w:tcPr>
            <w:tcW w:type="dxa" w:w="4320"/>
          </w:tcPr>
          <w:p>
            <w:r>
              <w:t>data loss prevention (dlp) system</w:t>
            </w:r>
          </w:p>
        </w:tc>
        <w:tc>
          <w:tcPr>
            <w:tcW w:type="dxa" w:w="4320"/>
          </w:tcPr>
          <w:p>
            <w:r>
              <w:t>5:55</w:t>
            </w:r>
          </w:p>
        </w:tc>
      </w:tr>
      <w:tr>
        <w:tc>
          <w:tcPr>
            <w:tcW w:type="dxa" w:w="4320"/>
          </w:tcPr>
          <w:p>
            <w:r>
              <w:t>data record</w:t>
            </w:r>
          </w:p>
        </w:tc>
        <w:tc>
          <w:tcPr>
            <w:tcW w:type="dxa" w:w="4320"/>
          </w:tcPr>
          <w:p>
            <w:r>
              <w:t>1:124, 3:19, 4:118</w:t>
            </w:r>
          </w:p>
        </w:tc>
      </w:tr>
      <w:tr>
        <w:tc>
          <w:tcPr>
            <w:tcW w:type="dxa" w:w="4320"/>
          </w:tcPr>
          <w:p>
            <w:r>
              <w:t>data reduction</w:t>
            </w:r>
          </w:p>
        </w:tc>
        <w:tc>
          <w:tcPr>
            <w:tcW w:type="dxa" w:w="4320"/>
          </w:tcPr>
          <w:p>
            <w:r>
              <w:t>1:74, 1:98, 1:104, 1:138, 4:43, 4:118, 4:125, 5:109</w:t>
            </w:r>
          </w:p>
        </w:tc>
      </w:tr>
      <w:tr>
        <w:tc>
          <w:tcPr>
            <w:tcW w:type="dxa" w:w="4320"/>
          </w:tcPr>
          <w:p>
            <w:r>
              <w:t>datagram syslogagent</w:t>
            </w:r>
          </w:p>
        </w:tc>
        <w:tc>
          <w:tcPr>
            <w:tcW w:type="dxa" w:w="4320"/>
          </w:tcPr>
          <w:p>
            <w:r>
              <w:t>2:126</w:t>
            </w:r>
          </w:p>
        </w:tc>
      </w:tr>
      <w:tr>
        <w:tc>
          <w:tcPr>
            <w:tcW w:type="dxa" w:w="4320"/>
          </w:tcPr>
          <w:p>
            <w:r>
              <w:t>deauth</w:t>
            </w:r>
          </w:p>
        </w:tc>
        <w:tc>
          <w:tcPr>
            <w:tcW w:type="dxa" w:w="4320"/>
          </w:tcPr>
          <w:p>
            <w:r>
              <w:t>4:69-70, 4:83, 4:85, 4:87</w:t>
            </w:r>
          </w:p>
        </w:tc>
      </w:tr>
      <w:tr>
        <w:tc>
          <w:tcPr>
            <w:tcW w:type="dxa" w:w="4320"/>
          </w:tcPr>
          <w:p>
            <w:r>
              <w:t>decapsulation</w:t>
            </w:r>
          </w:p>
        </w:tc>
        <w:tc>
          <w:tcPr>
            <w:tcW w:type="dxa" w:w="4320"/>
          </w:tcPr>
          <w:p>
            <w:r>
              <w:t>1:60, 1:134</w:t>
            </w:r>
          </w:p>
        </w:tc>
      </w:tr>
      <w:tr>
        <w:tc>
          <w:tcPr>
            <w:tcW w:type="dxa" w:w="4320"/>
          </w:tcPr>
          <w:p>
            <w:r>
              <w:t>denial of service</w:t>
            </w:r>
          </w:p>
        </w:tc>
        <w:tc>
          <w:tcPr>
            <w:tcW w:type="dxa" w:w="4320"/>
          </w:tcPr>
          <w:p>
            <w:r>
              <w:t>4:68, 4:83, 4:88</w:t>
            </w:r>
          </w:p>
        </w:tc>
      </w:tr>
      <w:tr>
        <w:tc>
          <w:tcPr>
            <w:tcW w:type="dxa" w:w="4320"/>
          </w:tcPr>
          <w:p>
            <w:r>
              <w:t>dga</w:t>
            </w:r>
          </w:p>
        </w:tc>
        <w:tc>
          <w:tcPr>
            <w:tcW w:type="dxa" w:w="4320"/>
          </w:tcPr>
          <w:p>
            <w:r>
              <w:t>2:25, 2:72-74</w:t>
            </w:r>
          </w:p>
        </w:tc>
      </w:tr>
      <w:tr>
        <w:tc>
          <w:tcPr>
            <w:tcW w:type="dxa" w:w="4320"/>
          </w:tcPr>
          <w:p>
            <w:r>
              <w:t>dhcp</w:t>
            </w:r>
          </w:p>
        </w:tc>
        <w:tc>
          <w:tcPr>
            <w:tcW w:type="dxa" w:w="4320"/>
          </w:tcPr>
          <w:p>
            <w:r>
              <w:t>1:108, 2:56, 2:62, 2:82, 2:116, 2:118-119, 3:92, 5:51, 5:54, 5:58, 5:97</w:t>
            </w:r>
          </w:p>
        </w:tc>
      </w:tr>
      <w:tr>
        <w:tc>
          <w:tcPr>
            <w:tcW w:type="dxa" w:w="4320"/>
          </w:tcPr>
          <w:p>
            <w:r>
              <w:t>dhcp spoofing</w:t>
            </w:r>
          </w:p>
        </w:tc>
        <w:tc>
          <w:tcPr>
            <w:tcW w:type="dxa" w:w="4320"/>
          </w:tcPr>
          <w:p>
            <w:r>
              <w:t>5:54</w:t>
            </w:r>
          </w:p>
        </w:tc>
      </w:tr>
      <w:tr>
        <w:tc>
          <w:tcPr>
            <w:tcW w:type="dxa" w:w="4320"/>
          </w:tcPr>
          <w:p>
            <w:r>
              <w:t>dhcpdiscover</w:t>
            </w:r>
          </w:p>
        </w:tc>
        <w:tc>
          <w:tcPr>
            <w:tcW w:type="dxa" w:w="4320"/>
          </w:tcPr>
          <w:p>
            <w:r>
              <w:t>5:97</w:t>
            </w:r>
          </w:p>
        </w:tc>
      </w:tr>
      <w:tr>
        <w:tc>
          <w:tcPr>
            <w:tcW w:type="dxa" w:w="4320"/>
          </w:tcPr>
          <w:p>
            <w:r>
              <w:t>dhcprequest</w:t>
            </w:r>
          </w:p>
        </w:tc>
        <w:tc>
          <w:tcPr>
            <w:tcW w:type="dxa" w:w="4320"/>
          </w:tcPr>
          <w:p>
            <w:r>
              <w:t>5:97</w:t>
            </w:r>
          </w:p>
        </w:tc>
      </w:tr>
      <w:tr>
        <w:tc>
          <w:tcPr>
            <w:tcW w:type="dxa" w:w="4320"/>
          </w:tcPr>
          <w:p>
            <w:r>
              <w:t>diffie-hellman</w:t>
            </w:r>
          </w:p>
        </w:tc>
        <w:tc>
          <w:tcPr>
            <w:tcW w:type="dxa" w:w="4320"/>
          </w:tcPr>
          <w:p>
            <w:r>
              <w:t>5:22-23</w:t>
            </w:r>
          </w:p>
        </w:tc>
      </w:tr>
      <w:tr>
        <w:tc>
          <w:tcPr>
            <w:tcW w:type="dxa" w:w="4320"/>
          </w:tcPr>
          <w:p>
            <w:r>
              <w:t>directionality</w:t>
            </w:r>
          </w:p>
        </w:tc>
        <w:tc>
          <w:tcPr>
            <w:tcW w:type="dxa" w:w="4320"/>
          </w:tcPr>
          <w:p>
            <w:r>
              <w:t>1:71, 2:86, 3:19, 3:29, 3:39, 3:48, 4:75, 4:123, 5:63</w:t>
            </w:r>
          </w:p>
        </w:tc>
      </w:tr>
      <w:tr>
        <w:tc>
          <w:tcPr>
            <w:tcW w:type="dxa" w:w="4320"/>
          </w:tcPr>
          <w:p>
            <w:r>
              <w:t>distributed log storage and analysis</w:t>
            </w:r>
          </w:p>
        </w:tc>
        <w:tc>
          <w:tcPr>
            <w:tcW w:type="dxa" w:w="4320"/>
          </w:tcPr>
          <w:p>
            <w:r>
              <w:t>2:129</w:t>
            </w:r>
          </w:p>
        </w:tc>
      </w:tr>
      <w:tr>
        <w:tc>
          <w:tcPr>
            <w:tcW w:type="dxa" w:w="4320"/>
          </w:tcPr>
          <w:p>
            <w:r>
              <w:t>distribution system</w:t>
            </w:r>
          </w:p>
        </w:tc>
        <w:tc>
          <w:tcPr>
            <w:tcW w:type="dxa" w:w="4320"/>
          </w:tcPr>
          <w:p>
            <w:r>
              <w:t>4:56</w:t>
            </w:r>
          </w:p>
        </w:tc>
      </w:tr>
      <w:tr>
        <w:tc>
          <w:tcPr>
            <w:tcW w:type="dxa" w:w="4320"/>
          </w:tcPr>
          <w:p>
            <w:r>
              <w:t>dns amplification attack</w:t>
            </w:r>
          </w:p>
        </w:tc>
        <w:tc>
          <w:tcPr>
            <w:tcW w:type="dxa" w:w="4320"/>
          </w:tcPr>
          <w:p>
            <w:r>
              <w:t>2:75-76</w:t>
            </w:r>
          </w:p>
        </w:tc>
      </w:tr>
      <w:tr>
        <w:tc>
          <w:tcPr>
            <w:tcW w:type="dxa" w:w="4320"/>
          </w:tcPr>
          <w:p>
            <w:r>
              <w:t>dns basics</w:t>
            </w:r>
          </w:p>
        </w:tc>
        <w:tc>
          <w:tcPr>
            <w:tcW w:type="dxa" w:w="4320"/>
          </w:tcPr>
          <w:p>
            <w:r>
              <w:t>2:56-57, 2:60</w:t>
            </w:r>
          </w:p>
        </w:tc>
      </w:tr>
      <w:tr>
        <w:tc>
          <w:tcPr>
            <w:tcW w:type="dxa" w:w="4320"/>
          </w:tcPr>
          <w:p>
            <w:r>
              <w:t>dns compression</w:t>
            </w:r>
          </w:p>
        </w:tc>
        <w:tc>
          <w:tcPr>
            <w:tcW w:type="dxa" w:w="4320"/>
          </w:tcPr>
          <w:p>
            <w:r>
              <w:t>2:57-58</w:t>
            </w:r>
          </w:p>
        </w:tc>
      </w:tr>
      <w:tr>
        <w:tc>
          <w:tcPr>
            <w:tcW w:type="dxa" w:w="4320"/>
          </w:tcPr>
          <w:p>
            <w:r>
              <w:t>dns correlation</w:t>
            </w:r>
          </w:p>
        </w:tc>
        <w:tc>
          <w:tcPr>
            <w:tcW w:type="dxa" w:w="4320"/>
          </w:tcPr>
          <w:p>
            <w:r>
              <w:t>5:38, 5:40</w:t>
            </w:r>
          </w:p>
        </w:tc>
      </w:tr>
      <w:tr>
        <w:tc>
          <w:tcPr>
            <w:tcW w:type="dxa" w:w="4320"/>
          </w:tcPr>
          <w:p>
            <w:r>
              <w:t>dns in network forensics</w:t>
            </w:r>
          </w:p>
        </w:tc>
        <w:tc>
          <w:tcPr>
            <w:tcW w:type="dxa" w:w="4320"/>
          </w:tcPr>
          <w:p>
            <w:r>
              <w:t>2:62-63</w:t>
            </w:r>
          </w:p>
        </w:tc>
      </w:tr>
      <w:tr>
        <w:tc>
          <w:tcPr>
            <w:tcW w:type="dxa" w:w="4320"/>
          </w:tcPr>
          <w:p>
            <w:r>
              <w:t>dns query logging</w:t>
            </w:r>
          </w:p>
        </w:tc>
        <w:tc>
          <w:tcPr>
            <w:tcW w:type="dxa" w:w="4320"/>
          </w:tcPr>
          <w:p>
            <w:r>
              <w:t>2:63</w:t>
            </w:r>
          </w:p>
        </w:tc>
      </w:tr>
      <w:tr>
        <w:tc>
          <w:tcPr>
            <w:tcW w:type="dxa" w:w="4320"/>
          </w:tcPr>
          <w:p>
            <w:r>
              <w:t>dns record</w:t>
            </w:r>
          </w:p>
        </w:tc>
        <w:tc>
          <w:tcPr>
            <w:tcW w:type="dxa" w:w="4320"/>
          </w:tcPr>
          <w:p>
            <w:r>
              <w:t>2:62-63, 2:71, 2:74, 4:9</w:t>
            </w:r>
          </w:p>
        </w:tc>
      </w:tr>
      <w:tr>
        <w:tc>
          <w:tcPr>
            <w:tcW w:type="dxa" w:w="4320"/>
          </w:tcPr>
          <w:p>
            <w:r>
              <w:t>dns tunneling</w:t>
            </w:r>
          </w:p>
        </w:tc>
        <w:tc>
          <w:tcPr>
            <w:tcW w:type="dxa" w:w="4320"/>
          </w:tcPr>
          <w:p>
            <w:r>
              <w:t>2:65</w:t>
            </w:r>
          </w:p>
        </w:tc>
      </w:tr>
      <w:tr>
        <w:tc>
          <w:tcPr>
            <w:tcW w:type="dxa" w:w="4320"/>
          </w:tcPr>
          <w:p>
            <w:r>
              <w:t>dnscapy</w:t>
            </w:r>
          </w:p>
        </w:tc>
        <w:tc>
          <w:tcPr>
            <w:tcW w:type="dxa" w:w="4320"/>
          </w:tcPr>
          <w:p>
            <w:r>
              <w:t>2:65</w:t>
            </w:r>
          </w:p>
        </w:tc>
      </w:tr>
      <w:tr>
        <w:tc>
          <w:tcPr>
            <w:tcW w:type="dxa" w:w="4320"/>
          </w:tcPr>
          <w:p>
            <w:r>
              <w:t>dnsspoof</w:t>
            </w:r>
          </w:p>
        </w:tc>
        <w:tc>
          <w:tcPr>
            <w:tcW w:type="dxa" w:w="4320"/>
          </w:tcPr>
          <w:p>
            <w:r>
              <w:t>5:57</w:t>
            </w:r>
          </w:p>
        </w:tc>
      </w:tr>
      <w:tr>
        <w:tc>
          <w:tcPr>
            <w:tcW w:type="dxa" w:w="4320"/>
          </w:tcPr>
          <w:p>
            <w:r>
              <w:t>domain name generation</w:t>
            </w:r>
          </w:p>
        </w:tc>
        <w:tc>
          <w:tcPr>
            <w:tcW w:type="dxa" w:w="4320"/>
          </w:tcPr>
          <w:p>
            <w:r>
              <w:t>2:72, 2:74</w:t>
            </w:r>
          </w:p>
        </w:tc>
      </w:tr>
      <w:tr>
        <w:tc>
          <w:tcPr>
            <w:tcW w:type="dxa" w:w="4320"/>
          </w:tcPr>
          <w:p>
            <w:r>
              <w:t>domaintools.com</w:t>
            </w:r>
          </w:p>
        </w:tc>
        <w:tc>
          <w:tcPr>
            <w:tcW w:type="dxa" w:w="4320"/>
          </w:tcPr>
          <w:p>
            <w:r>
              <w:t>5:100</w:t>
            </w:r>
          </w:p>
        </w:tc>
      </w:tr>
      <w:tr>
        <w:tc>
          <w:tcPr>
            <w:tcW w:type="dxa" w:w="4320"/>
          </w:tcPr>
          <w:p>
            <w:r>
              <w:t>dora</w:t>
            </w:r>
          </w:p>
        </w:tc>
        <w:tc>
          <w:tcPr>
            <w:tcW w:type="dxa" w:w="4320"/>
          </w:tcPr>
          <w:p>
            <w:r>
              <w:t>2:73, 2:132, 5:17</w:t>
            </w:r>
          </w:p>
        </w:tc>
      </w:tr>
      <w:tr>
        <w:tc>
          <w:tcPr>
            <w:tcW w:type="dxa" w:w="4320"/>
          </w:tcPr>
          <w:p>
            <w:r>
              <w:t>dos</w:t>
            </w:r>
          </w:p>
        </w:tc>
        <w:tc>
          <w:tcPr>
            <w:tcW w:type="dxa" w:w="4320"/>
          </w:tcPr>
          <w:p>
            <w:r>
              <w:t>2:75, 4:30, 4:83, 4:86-87, 4:89</w:t>
            </w:r>
          </w:p>
        </w:tc>
      </w:tr>
      <w:tr>
        <w:tc>
          <w:tcPr>
            <w:tcW w:type="dxa" w:w="4320"/>
          </w:tcPr>
          <w:p>
            <w:r>
              <w:t>dos attack</w:t>
            </w:r>
          </w:p>
        </w:tc>
        <w:tc>
          <w:tcPr>
            <w:tcW w:type="dxa" w:w="4320"/>
          </w:tcPr>
          <w:p>
            <w:r>
              <w:t>4:86-87, 4:89</w:t>
            </w:r>
          </w:p>
        </w:tc>
      </w:tr>
      <w:tr>
        <w:tc>
          <w:tcPr>
            <w:tcW w:type="dxa" w:w="4320"/>
          </w:tcPr>
          <w:p>
            <w:r>
              <w:t>drop</w:t>
            </w:r>
          </w:p>
        </w:tc>
        <w:tc>
          <w:tcPr>
            <w:tcW w:type="dxa" w:w="4320"/>
          </w:tcPr>
          <w:p>
            <w:r>
              <w:t>1:70, 1:80, 1:95, 1:97, 1:114, 1:116, 2:34, 2:50, 2:86-88, 2:90, 2:94, 2:104, 2:118-119, 2:132, 2:147, 3:20, 3:101, 4:19, 4:26, 4:52, 4:122, 5:24, 5:69</w:t>
            </w:r>
          </w:p>
        </w:tc>
      </w:tr>
      <w:tr>
        <w:tc>
          <w:tcPr>
            <w:tcW w:type="dxa" w:w="4320"/>
          </w:tcPr>
          <w:p>
            <w:r>
              <w:t>dshell</w:t>
            </w:r>
          </w:p>
        </w:tc>
        <w:tc>
          <w:tcPr>
            <w:tcW w:type="dxa" w:w="4320"/>
          </w:tcPr>
          <w:p>
            <w:r>
              <w:t>4:100-101</w:t>
            </w:r>
          </w:p>
        </w:tc>
      </w:tr>
      <w:tr>
        <w:tc>
          <w:tcPr>
            <w:tcW w:type="dxa" w:w="4320"/>
          </w:tcPr>
          <w:p>
            <w:r>
              <w:t>dsniff</w:t>
            </w:r>
          </w:p>
        </w:tc>
        <w:tc>
          <w:tcPr>
            <w:tcW w:type="dxa" w:w="4320"/>
          </w:tcPr>
          <w:p>
            <w:r>
              <w:t>5:57</w:t>
            </w:r>
          </w:p>
        </w:tc>
      </w:tr>
      <w:tr>
        <w:tc>
          <w:tcPr>
            <w:tcW w:type="dxa" w:w="4320"/>
          </w:tcPr>
          <w:p>
            <w:r>
              <w:t>dumpcap</w:t>
            </w:r>
          </w:p>
        </w:tc>
        <w:tc>
          <w:tcPr>
            <w:tcW w:type="dxa" w:w="4320"/>
          </w:tcPr>
          <w:p>
            <w:r>
              <w:t>1:97</w:t>
            </w:r>
          </w:p>
        </w:tc>
      </w:tr>
    </w:tbl>
    <w:p>
      <w:pPr>
        <w:pStyle w:val="Heading1"/>
      </w:pPr>
      <w:r>
        <w:t>E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edns</w:t>
            </w:r>
          </w:p>
        </w:tc>
        <w:tc>
          <w:tcPr>
            <w:tcW w:type="dxa" w:w="4320"/>
          </w:tcPr>
          <w:p>
            <w:r>
              <w:t>2:57, 2:63-64, 2:114, 2:147-148</w:t>
            </w:r>
          </w:p>
        </w:tc>
      </w:tr>
      <w:tr>
        <w:tc>
          <w:tcPr>
            <w:tcW w:type="dxa" w:w="4320"/>
          </w:tcPr>
          <w:p>
            <w:r>
              <w:t>elasticsearch</w:t>
            </w:r>
          </w:p>
        </w:tc>
        <w:tc>
          <w:tcPr>
            <w:tcW w:type="dxa" w:w="4320"/>
          </w:tcPr>
          <w:p>
            <w:r>
              <w:t>2:133-134, 2:137, 2:141-142, 3:25, 3:56, 4:118-120, 4:122, 4:125, 4:129-131</w:t>
            </w:r>
          </w:p>
        </w:tc>
      </w:tr>
      <w:tr>
        <w:tc>
          <w:tcPr>
            <w:tcW w:type="dxa" w:w="4320"/>
          </w:tcPr>
          <w:p>
            <w:r>
              <w:t>elsa</w:t>
            </w:r>
          </w:p>
        </w:tc>
        <w:tc>
          <w:tcPr>
            <w:tcW w:type="dxa" w:w="4320"/>
          </w:tcPr>
          <w:p>
            <w:r>
              <w:t>2:134-135</w:t>
            </w:r>
          </w:p>
        </w:tc>
      </w:tr>
      <w:tr>
        <w:tc>
          <w:tcPr>
            <w:tcW w:type="dxa" w:w="4320"/>
          </w:tcPr>
          <w:p>
            <w:r>
              <w:t>encapsulation</w:t>
            </w:r>
          </w:p>
        </w:tc>
        <w:tc>
          <w:tcPr>
            <w:tcW w:type="dxa" w:w="4320"/>
          </w:tcPr>
          <w:p>
            <w:r>
              <w:t>1:72, 1:134, 4:80, 4:102, 5:63</w:t>
            </w:r>
          </w:p>
        </w:tc>
      </w:tr>
      <w:tr>
        <w:tc>
          <w:tcPr>
            <w:tcW w:type="dxa" w:w="4320"/>
          </w:tcPr>
          <w:p>
            <w:r>
              <w:t>encoding</w:t>
            </w:r>
          </w:p>
        </w:tc>
        <w:tc>
          <w:tcPr>
            <w:tcW w:type="dxa" w:w="4320"/>
          </w:tcPr>
          <w:p>
            <w:r>
              <w:t>1:52-53, 1:55, 2:13, 2:16-17, 2:20, 2:23-25, 2:32, 3:124, 4:16-21, 5:6-11, 5:40, 5:63, 5:69, 5:73-75, 5:78, 5:86</w:t>
            </w:r>
          </w:p>
        </w:tc>
      </w:tr>
      <w:tr>
        <w:tc>
          <w:tcPr>
            <w:tcW w:type="dxa" w:w="4320"/>
          </w:tcPr>
          <w:p>
            <w:r>
              <w:t>encryption</w:t>
            </w:r>
          </w:p>
        </w:tc>
        <w:tc>
          <w:tcPr>
            <w:tcW w:type="dxa" w:w="4320"/>
          </w:tcPr>
          <w:p>
            <w:r>
              <w:t>1:9-10, 1:133, 1:139, 2:9, 2:14, 2:132-133, 3:28-30, 3:67-68, 3:93-94, 3:97, 3:126, 4:13, 4:18, 4:24, 4:51, 4:74, 4:77, 4:79, 4:84, 5:1, 5:6-8, 5:10-23, 5:25-26, 5:37, 5:45, 5:48, 5:55-56, 5:60, 5:63, 5:78, 5:86, 5:109-110</w:t>
            </w:r>
          </w:p>
        </w:tc>
      </w:tr>
      <w:tr>
        <w:tc>
          <w:tcPr>
            <w:tcW w:type="dxa" w:w="4320"/>
          </w:tcPr>
          <w:p>
            <w:r>
              <w:t>envelope</w:t>
            </w:r>
          </w:p>
        </w:tc>
        <w:tc>
          <w:tcPr>
            <w:tcW w:type="dxa" w:w="4320"/>
          </w:tcPr>
          <w:p>
            <w:r>
              <w:t>4:14-15</w:t>
            </w:r>
          </w:p>
        </w:tc>
      </w:tr>
      <w:tr>
        <w:tc>
          <w:tcPr>
            <w:tcW w:type="dxa" w:w="4320"/>
          </w:tcPr>
          <w:p>
            <w:r>
              <w:t>eprt</w:t>
            </w:r>
          </w:p>
        </w:tc>
        <w:tc>
          <w:tcPr>
            <w:tcW w:type="dxa" w:w="4320"/>
          </w:tcPr>
          <w:p>
            <w:r>
              <w:t>3:74</w:t>
            </w:r>
          </w:p>
        </w:tc>
      </w:tr>
      <w:tr>
        <w:tc>
          <w:tcPr>
            <w:tcW w:type="dxa" w:w="4320"/>
          </w:tcPr>
          <w:p>
            <w:r>
              <w:t>epsv</w:t>
            </w:r>
          </w:p>
        </w:tc>
        <w:tc>
          <w:tcPr>
            <w:tcW w:type="dxa" w:w="4320"/>
          </w:tcPr>
          <w:p>
            <w:r>
              <w:t>3:74</w:t>
            </w:r>
          </w:p>
        </w:tc>
      </w:tr>
      <w:tr>
        <w:tc>
          <w:tcPr>
            <w:tcW w:type="dxa" w:w="4320"/>
          </w:tcPr>
          <w:p>
            <w:r>
              <w:t>esmtp id</w:t>
            </w:r>
          </w:p>
        </w:tc>
        <w:tc>
          <w:tcPr>
            <w:tcW w:type="dxa" w:w="4320"/>
          </w:tcPr>
          <w:p>
            <w:r>
              <w:t>4:11, 4:16-17</w:t>
            </w:r>
          </w:p>
        </w:tc>
      </w:tr>
      <w:tr>
        <w:tc>
          <w:tcPr>
            <w:tcW w:type="dxa" w:w="4320"/>
          </w:tcPr>
          <w:p>
            <w:r>
              <w:t>ess</w:t>
            </w:r>
          </w:p>
        </w:tc>
        <w:tc>
          <w:tcPr>
            <w:tcW w:type="dxa" w:w="4320"/>
          </w:tcPr>
          <w:p>
            <w:r>
              <w:t>1:6, 1:8-11, 1:17, 1:19, 1:21-22, 1:24-48, 1:50, 1:54, 1:56-60, 1:62, 1:65-67, 1:69-72, 1:76-79, 1:82-83, 1:86-87, 1:90, 1:92-93, 1:95, 1:97-99, 1:101, 1:106-107, 1:112-114, 1:116-124, 1:126-128, 1:130-139, 1:142, 1:144, 2:4, 2:8-9, 2:17-18, 2:21-22, 2:24-29, 2:32, 2:34-38, 2:41-45, 2:48-50, 2:56-58, 2:60, 2:62-64, 2:67, 2:69, 2:73-76, 2:78-89, 2:92-106, 2:109, 2:111-114, 2:116-119, 2:122-134, 2:137-142, 2:146-148, 2:155, 2:161, 3:1, 3:4, 3:6, 3:8-11, 3:13, 3:15, 3:17-19, 3:21, 3:23, 3:25-29, 3:32-33, 3:35-37, 3:39-41, 3:43-44, 3:46, 3:48-49, 3:52-53, 3:56, 3:58, 3:66, 3:68, 3:70-78, 3:80, 3:85, 3:91-93, 3:95-97, 3:100-105, 3:107-109, 3:111, 3:113, 3:115, 3:117, 3:119, 3:121-124, 3:126-132, 4:1, 4:4, 4:6, 4:8-10, 4:13-17, 4:19-20, 4:22-26, 4:28-34, 4:36, 4:38, 4:40, 4:42, 4:47-54, 4:56, 4:58-60, 4:62, 4:64, 4:66-70, 4:72, 4:74-77, 4:79, 4:82-92, 4:96-97, 4:103-105, 4:108-110, 4:112, 4:115, 4:117-123, 4:125, 4:127, 4:129-130, 4:134-136, 5:4, 5:8-23, 5:27, 5:29, 5:31-32, 5:34-36, 5:38, 5:40-41, 5:46, 5:48-51, 5:54-56, 5:58-60, 5:62, 5:66-67, 5:69-71, 5:73, 5:75, 5:77-78, 5:80-84, 5:89-92, 5:94-95, 5:97-106, 5:108-109, 5:114-115, 5:123, 5:125</w:t>
            </w:r>
          </w:p>
        </w:tc>
      </w:tr>
      <w:tr>
        <w:tc>
          <w:tcPr>
            <w:tcW w:type="dxa" w:w="4320"/>
          </w:tcPr>
          <w:p>
            <w:r>
              <w:t>etag</w:t>
            </w:r>
          </w:p>
        </w:tc>
        <w:tc>
          <w:tcPr>
            <w:tcW w:type="dxa" w:w="4320"/>
          </w:tcPr>
          <w:p>
            <w:r>
              <w:t>1:52-53, 1:58, 2:25, 4:62</w:t>
            </w:r>
          </w:p>
        </w:tc>
      </w:tr>
      <w:tr>
        <w:tc>
          <w:tcPr>
            <w:tcW w:type="dxa" w:w="4320"/>
          </w:tcPr>
          <w:p>
            <w:r>
              <w:t>ettercap</w:t>
            </w:r>
          </w:p>
        </w:tc>
        <w:tc>
          <w:tcPr>
            <w:tcW w:type="dxa" w:w="4320"/>
          </w:tcPr>
          <w:p>
            <w:r>
              <w:t>4:50, 5:57</w:t>
            </w:r>
          </w:p>
        </w:tc>
      </w:tr>
      <w:tr>
        <w:tc>
          <w:tcPr>
            <w:tcW w:type="dxa" w:w="4320"/>
          </w:tcPr>
          <w:p>
            <w:r>
              <w:t>event id</w:t>
            </w:r>
          </w:p>
        </w:tc>
        <w:tc>
          <w:tcPr>
            <w:tcW w:type="dxa" w:w="4320"/>
          </w:tcPr>
          <w:p>
            <w:r>
              <w:t>2:122</w:t>
            </w:r>
          </w:p>
        </w:tc>
      </w:tr>
      <w:tr>
        <w:tc>
          <w:tcPr>
            <w:tcW w:type="dxa" w:w="4320"/>
          </w:tcPr>
          <w:p>
            <w:r>
              <w:t>event viewer</w:t>
            </w:r>
          </w:p>
        </w:tc>
        <w:tc>
          <w:tcPr>
            <w:tcW w:type="dxa" w:w="4320"/>
          </w:tcPr>
          <w:p>
            <w:r>
              <w:t>2:124-125</w:t>
            </w:r>
          </w:p>
        </w:tc>
      </w:tr>
      <w:tr>
        <w:tc>
          <w:tcPr>
            <w:tcW w:type="dxa" w:w="4320"/>
          </w:tcPr>
          <w:p>
            <w:r>
              <w:t>eventing-to-syslog</w:t>
            </w:r>
          </w:p>
        </w:tc>
        <w:tc>
          <w:tcPr>
            <w:tcW w:type="dxa" w:w="4320"/>
          </w:tcPr>
          <w:p>
            <w:r>
              <w:t>2:126</w:t>
            </w:r>
          </w:p>
        </w:tc>
      </w:tr>
      <w:tr>
        <w:tc>
          <w:tcPr>
            <w:tcW w:type="dxa" w:w="4320"/>
          </w:tcPr>
          <w:p>
            <w:r>
              <w:t>eventlog-to-syslog</w:t>
            </w:r>
          </w:p>
        </w:tc>
        <w:tc>
          <w:tcPr>
            <w:tcW w:type="dxa" w:w="4320"/>
          </w:tcPr>
          <w:p>
            <w:r>
              <w:t>2:126</w:t>
            </w:r>
          </w:p>
        </w:tc>
      </w:tr>
      <w:tr>
        <w:tc>
          <w:tcPr>
            <w:tcW w:type="dxa" w:w="4320"/>
          </w:tcPr>
          <w:p>
            <w:r>
              <w:t>evernote</w:t>
            </w:r>
          </w:p>
        </w:tc>
        <w:tc>
          <w:tcPr>
            <w:tcW w:type="dxa" w:w="4320"/>
          </w:tcPr>
          <w:p>
            <w:r>
              <w:t>1:8, 1:33, 2:90</w:t>
            </w:r>
          </w:p>
        </w:tc>
      </w:tr>
      <w:tr>
        <w:tc>
          <w:tcPr>
            <w:tcW w:type="dxa" w:w="4320"/>
          </w:tcPr>
          <w:p>
            <w:r>
              <w:t>evidence type</w:t>
            </w:r>
          </w:p>
        </w:tc>
        <w:tc>
          <w:tcPr>
            <w:tcW w:type="dxa" w:w="4320"/>
          </w:tcPr>
          <w:p>
            <w:r>
              <w:t>1:110-112</w:t>
            </w:r>
          </w:p>
        </w:tc>
      </w:tr>
      <w:tr>
        <w:tc>
          <w:tcPr>
            <w:tcW w:type="dxa" w:w="4320"/>
          </w:tcPr>
          <w:p>
            <w:r>
              <w:t>evil twin</w:t>
            </w:r>
          </w:p>
        </w:tc>
        <w:tc>
          <w:tcPr>
            <w:tcW w:type="dxa" w:w="4320"/>
          </w:tcPr>
          <w:p>
            <w:r>
              <w:t>4:83, 4:90-92</w:t>
            </w:r>
          </w:p>
        </w:tc>
      </w:tr>
      <w:tr>
        <w:tc>
          <w:tcPr>
            <w:tcW w:type="dxa" w:w="4320"/>
          </w:tcPr>
          <w:p>
            <w:r>
              <w:t>evil twin attack</w:t>
            </w:r>
          </w:p>
        </w:tc>
        <w:tc>
          <w:tcPr>
            <w:tcW w:type="dxa" w:w="4320"/>
          </w:tcPr>
          <w:p>
            <w:r>
              <w:t>4:90</w:t>
            </w:r>
          </w:p>
        </w:tc>
      </w:tr>
      <w:tr>
        <w:tc>
          <w:tcPr>
            <w:tcW w:type="dxa" w:w="4320"/>
          </w:tcPr>
          <w:p>
            <w:r>
              <w:t>examine content</w:t>
            </w:r>
          </w:p>
        </w:tc>
        <w:tc>
          <w:tcPr>
            <w:tcW w:type="dxa" w:w="4320"/>
          </w:tcPr>
          <w:p>
            <w:r>
              <w:t>1:61</w:t>
            </w:r>
          </w:p>
        </w:tc>
      </w:tr>
      <w:tr>
        <w:tc>
          <w:tcPr>
            <w:tcW w:type="dxa" w:w="4320"/>
          </w:tcPr>
          <w:p>
            <w:r>
              <w:t>exporter</w:t>
            </w:r>
          </w:p>
        </w:tc>
        <w:tc>
          <w:tcPr>
            <w:tcW w:type="dxa" w:w="4320"/>
          </w:tcPr>
          <w:p>
            <w:r>
              <w:t>1:111, 2:148, 3:13, 3:15-16, 3:18-23, 3:33, 3:35, 3:38, 3:46, 3:53, 3:58</w:t>
            </w:r>
          </w:p>
        </w:tc>
      </w:tr>
      <w:tr>
        <w:tc>
          <w:tcPr>
            <w:tcW w:type="dxa" w:w="4320"/>
          </w:tcPr>
          <w:p>
            <w:r>
              <w:t>extended passive ftp</w:t>
            </w:r>
          </w:p>
        </w:tc>
        <w:tc>
          <w:tcPr>
            <w:tcW w:type="dxa" w:w="4320"/>
          </w:tcPr>
          <w:p>
            <w:r>
              <w:t>3:74</w:t>
            </w:r>
          </w:p>
        </w:tc>
      </w:tr>
      <w:tr>
        <w:tc>
          <w:tcPr>
            <w:tcW w:type="dxa" w:w="4320"/>
          </w:tcPr>
          <w:p>
            <w:r>
              <w:t>extended port</w:t>
            </w:r>
          </w:p>
        </w:tc>
        <w:tc>
          <w:tcPr>
            <w:tcW w:type="dxa" w:w="4320"/>
          </w:tcPr>
          <w:p>
            <w:r>
              <w:t>3:74</w:t>
            </w:r>
          </w:p>
        </w:tc>
      </w:tr>
      <w:tr>
        <w:tc>
          <w:tcPr>
            <w:tcW w:type="dxa" w:w="4320"/>
          </w:tcPr>
          <w:p>
            <w:r>
              <w:t>extended service set</w:t>
            </w:r>
          </w:p>
        </w:tc>
        <w:tc>
          <w:tcPr>
            <w:tcW w:type="dxa" w:w="4320"/>
          </w:tcPr>
          <w:p>
            <w:r>
              <w:t>4:54</w:t>
            </w:r>
          </w:p>
        </w:tc>
      </w:tr>
      <w:tr>
        <w:tc>
          <w:tcPr>
            <w:tcW w:type="dxa" w:w="4320"/>
          </w:tcPr>
          <w:p>
            <w:r>
              <w:t>external source</w:t>
            </w:r>
          </w:p>
        </w:tc>
        <w:tc>
          <w:tcPr>
            <w:tcW w:type="dxa" w:w="4320"/>
          </w:tcPr>
          <w:p>
            <w:r>
              <w:t>1:119</w:t>
            </w:r>
          </w:p>
        </w:tc>
      </w:tr>
    </w:tbl>
    <w:p>
      <w:pPr>
        <w:pStyle w:val="Heading1"/>
      </w:pPr>
      <w:r>
        <w:t>F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fast-flux dns</w:t>
            </w:r>
          </w:p>
        </w:tc>
        <w:tc>
          <w:tcPr>
            <w:tcW w:type="dxa" w:w="4320"/>
          </w:tcPr>
          <w:p>
            <w:r>
              <w:t>2:67, 2:69, 2:71, 2:74, 5:66</w:t>
            </w:r>
          </w:p>
        </w:tc>
      </w:tr>
      <w:tr>
        <w:tc>
          <w:tcPr>
            <w:tcW w:type="dxa" w:w="4320"/>
          </w:tcPr>
          <w:p>
            <w:r>
              <w:t>fid</w:t>
            </w:r>
          </w:p>
        </w:tc>
        <w:tc>
          <w:tcPr>
            <w:tcW w:type="dxa" w:w="4320"/>
          </w:tcPr>
          <w:p>
            <w:r>
              <w:t>1:112, 2:94, 3:21, 3:25, 3:101, 3:113, 3:115, 3:117, 3:120, 4:24, 4:29, 5:16</w:t>
            </w:r>
          </w:p>
        </w:tc>
      </w:tr>
      <w:tr>
        <w:tc>
          <w:tcPr>
            <w:tcW w:type="dxa" w:w="4320"/>
          </w:tcPr>
          <w:p>
            <w:r>
              <w:t>file id</w:t>
            </w:r>
          </w:p>
        </w:tc>
        <w:tc>
          <w:tcPr>
            <w:tcW w:type="dxa" w:w="4320"/>
          </w:tcPr>
          <w:p>
            <w:r>
              <w:t>2:103, 3:113</w:t>
            </w:r>
          </w:p>
        </w:tc>
      </w:tr>
      <w:tr>
        <w:tc>
          <w:tcPr>
            <w:tcW w:type="dxa" w:w="4320"/>
          </w:tcPr>
          <w:p>
            <w:r>
              <w:t>filter and review smb</w:t>
            </w:r>
          </w:p>
        </w:tc>
        <w:tc>
          <w:tcPr>
            <w:tcW w:type="dxa" w:w="4320"/>
          </w:tcPr>
          <w:p>
            <w:r>
              <w:t>3:102</w:t>
            </w:r>
          </w:p>
        </w:tc>
      </w:tr>
      <w:tr>
        <w:tc>
          <w:tcPr>
            <w:tcW w:type="dxa" w:w="4320"/>
          </w:tcPr>
          <w:p>
            <w:r>
              <w:t>firewall families</w:t>
            </w:r>
          </w:p>
        </w:tc>
        <w:tc>
          <w:tcPr>
            <w:tcW w:type="dxa" w:w="4320"/>
          </w:tcPr>
          <w:p>
            <w:r>
              <w:t>2:81</w:t>
            </w:r>
          </w:p>
        </w:tc>
      </w:tr>
      <w:tr>
        <w:tc>
          <w:tcPr>
            <w:tcW w:type="dxa" w:w="4320"/>
          </w:tcPr>
          <w:p>
            <w:r>
              <w:t>firewall log</w:t>
            </w:r>
          </w:p>
        </w:tc>
        <w:tc>
          <w:tcPr>
            <w:tcW w:type="dxa" w:w="4320"/>
          </w:tcPr>
          <w:p>
            <w:r>
              <w:t>2:85, 2:89, 2:92</w:t>
            </w:r>
          </w:p>
        </w:tc>
      </w:tr>
      <w:tr>
        <w:tc>
          <w:tcPr>
            <w:tcW w:type="dxa" w:w="4320"/>
          </w:tcPr>
          <w:p>
            <w:r>
              <w:t>firewall rule</w:t>
            </w:r>
          </w:p>
        </w:tc>
        <w:tc>
          <w:tcPr>
            <w:tcW w:type="dxa" w:w="4320"/>
          </w:tcPr>
          <w:p>
            <w:r>
              <w:t>2:80, 2:83, 2:89, 2:108</w:t>
            </w:r>
          </w:p>
        </w:tc>
      </w:tr>
      <w:tr>
        <w:tc>
          <w:tcPr>
            <w:tcW w:type="dxa" w:w="4320"/>
          </w:tcPr>
          <w:p>
            <w:r>
              <w:t>firewall syntax</w:t>
            </w:r>
          </w:p>
        </w:tc>
        <w:tc>
          <w:tcPr>
            <w:tcW w:type="dxa" w:w="4320"/>
          </w:tcPr>
          <w:p>
            <w:r>
              <w:t>2:83-86</w:t>
            </w:r>
          </w:p>
        </w:tc>
      </w:tr>
      <w:tr>
        <w:tc>
          <w:tcPr>
            <w:tcW w:type="dxa" w:w="4320"/>
          </w:tcPr>
          <w:p>
            <w:r>
              <w:t>flow key</w:t>
            </w:r>
          </w:p>
        </w:tc>
        <w:tc>
          <w:tcPr>
            <w:tcW w:type="dxa" w:w="4320"/>
          </w:tcPr>
          <w:p>
            <w:r>
              <w:t>3:46</w:t>
            </w:r>
          </w:p>
        </w:tc>
      </w:tr>
      <w:tr>
        <w:tc>
          <w:tcPr>
            <w:tcW w:type="dxa" w:w="4320"/>
          </w:tcPr>
          <w:p>
            <w:r>
              <w:t>flowgrep</w:t>
            </w:r>
          </w:p>
        </w:tc>
        <w:tc>
          <w:tcPr>
            <w:tcW w:type="dxa" w:w="4320"/>
          </w:tcPr>
          <w:p>
            <w:r>
              <w:t>4:94, 4:104</w:t>
            </w:r>
          </w:p>
        </w:tc>
      </w:tr>
      <w:tr>
        <w:tc>
          <w:tcPr>
            <w:tcW w:type="dxa" w:w="4320"/>
          </w:tcPr>
          <w:p>
            <w:r>
              <w:t>ftp</w:t>
            </w:r>
          </w:p>
        </w:tc>
        <w:tc>
          <w:tcPr>
            <w:tcW w:type="dxa" w:w="4320"/>
          </w:tcPr>
          <w:p>
            <w:r>
              <w:t>1:36, 1:38, 1:49, 2:51, 2:80, 2:82, 2:88, 2:116-117, 3:6, 3:28, 3:65-68, 3:70-78, 3:80, 3:82, 3:84, 3:92, 4:96-97, 4:100-101, 4:103, 4:106-107, 4:112, 4:114, 5:59</w:t>
            </w:r>
          </w:p>
        </w:tc>
      </w:tr>
      <w:tr>
        <w:tc>
          <w:tcPr>
            <w:tcW w:type="dxa" w:w="4320"/>
          </w:tcPr>
          <w:p>
            <w:r>
              <w:t>ftp basics</w:t>
            </w:r>
          </w:p>
        </w:tc>
        <w:tc>
          <w:tcPr>
            <w:tcW w:type="dxa" w:w="4320"/>
          </w:tcPr>
          <w:p>
            <w:r>
              <w:t>3:68</w:t>
            </w:r>
          </w:p>
        </w:tc>
      </w:tr>
      <w:tr>
        <w:tc>
          <w:tcPr>
            <w:tcW w:type="dxa" w:w="4320"/>
          </w:tcPr>
          <w:p>
            <w:r>
              <w:t>ftp file extraction</w:t>
            </w:r>
          </w:p>
        </w:tc>
        <w:tc>
          <w:tcPr>
            <w:tcW w:type="dxa" w:w="4320"/>
          </w:tcPr>
          <w:p>
            <w:r>
              <w:t>3:78, 3:80, 3:82, 3:84</w:t>
            </w:r>
          </w:p>
        </w:tc>
      </w:tr>
      <w:tr>
        <w:tc>
          <w:tcPr>
            <w:tcW w:type="dxa" w:w="4320"/>
          </w:tcPr>
          <w:p>
            <w:r>
              <w:t>ftp file extraction with wireshark</w:t>
            </w:r>
          </w:p>
        </w:tc>
        <w:tc>
          <w:tcPr>
            <w:tcW w:type="dxa" w:w="4320"/>
          </w:tcPr>
          <w:p>
            <w:r>
              <w:t>3:78, 3:80, 3:82, 3:84</w:t>
            </w:r>
          </w:p>
        </w:tc>
      </w:tr>
    </w:tbl>
    <w:p>
      <w:pPr>
        <w:pStyle w:val="Heading1"/>
      </w:pPr>
      <w:r>
        <w:t>G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gateway</w:t>
            </w:r>
          </w:p>
        </w:tc>
        <w:tc>
          <w:tcPr>
            <w:tcW w:type="dxa" w:w="4320"/>
          </w:tcPr>
          <w:p>
            <w:r>
              <w:t>1:71-72, 3:8, 3:21, 3:66, 5:49, 5:54, 5:59</w:t>
            </w:r>
          </w:p>
        </w:tc>
      </w:tr>
      <w:tr>
        <w:tc>
          <w:tcPr>
            <w:tcW w:type="dxa" w:w="4320"/>
          </w:tcPr>
          <w:p>
            <w:r>
              <w:t>geolocation</w:t>
            </w:r>
          </w:p>
        </w:tc>
        <w:tc>
          <w:tcPr>
            <w:tcW w:type="dxa" w:w="4320"/>
          </w:tcPr>
          <w:p>
            <w:r>
              <w:t>1:136, 2:155, 3:52, 4:108</w:t>
            </w:r>
          </w:p>
        </w:tc>
      </w:tr>
      <w:tr>
        <w:tc>
          <w:tcPr>
            <w:tcW w:type="dxa" w:w="4320"/>
          </w:tcPr>
          <w:p>
            <w:r>
              <w:t>get</w:t>
            </w:r>
          </w:p>
        </w:tc>
        <w:tc>
          <w:tcPr>
            <w:tcW w:type="dxa" w:w="4320"/>
          </w:tcPr>
          <w:p>
            <w:r>
              <w:t>1:1, 1:3, 1:6, 1:16, 1:27-29, 1:33, 1:39-46, 1:49, 1:56, 1:58, 1:63, 1:66, 1:72, 1:79, 1:92, 1:107-108, 1:115-117, 1:119, 1:121, 1:125, 1:136, 1:139, 2:8-9, 2:13-16, 2:22, 2:26, 2:30, 2:39, 2:41-45, 2:47, 2:49-51, 2:71, 2:75, 2:81, 2:85-90, 2:92, 2:95-96, 2:98, 2:100-102, 2:104, 2:111, 2:118, 2:123, 2:132, 2:137, 2:151, 3:8, 3:17, 3:20-21, 3:28-29, 3:46, 3:66-68, 3:100-101, 3:103, 3:107, 3:117, 3:123, 3:127, 4:26, 4:29-30, 4:32, 4:34, 4:50, 4:52, 4:57, 4:62, 4:66, 4:70, 4:79, 4:86-87, 4:92, 4:103, 4:108, 4:117, 4:127, 5:11, 5:18, 5:35, 5:38, 5:40, 5:48-49, 5:54-55, 5:57-58, 5:60, 5:65, 5:67, 5:71-73, 5:75, 5:92, 5:94, 5:99-100, 5:104</w:t>
            </w:r>
          </w:p>
        </w:tc>
      </w:tr>
      <w:tr>
        <w:tc>
          <w:tcPr>
            <w:tcW w:type="dxa" w:w="4320"/>
          </w:tcPr>
          <w:p>
            <w:r>
              <w:t>gh0st rat</w:t>
            </w:r>
          </w:p>
        </w:tc>
        <w:tc>
          <w:tcPr>
            <w:tcW w:type="dxa" w:w="4320"/>
          </w:tcPr>
          <w:p>
            <w:r>
              <w:t>5:81-84</w:t>
            </w:r>
          </w:p>
        </w:tc>
      </w:tr>
      <w:tr>
        <w:tc>
          <w:tcPr>
            <w:tcW w:type="dxa" w:w="4320"/>
          </w:tcPr>
          <w:p>
            <w:r>
              <w:t>gnuplot</w:t>
            </w:r>
          </w:p>
        </w:tc>
        <w:tc>
          <w:tcPr>
            <w:tcW w:type="dxa" w:w="4320"/>
          </w:tcPr>
          <w:p>
            <w:r>
              <w:t>4:106-107</w:t>
            </w:r>
          </w:p>
        </w:tc>
      </w:tr>
      <w:tr>
        <w:tc>
          <w:tcPr>
            <w:tcW w:type="dxa" w:w="4320"/>
          </w:tcPr>
          <w:p>
            <w:r>
              <w:t>goals for smb analysis</w:t>
            </w:r>
          </w:p>
        </w:tc>
        <w:tc>
          <w:tcPr>
            <w:tcW w:type="dxa" w:w="4320"/>
          </w:tcPr>
          <w:p>
            <w:r>
              <w:t>3:100</w:t>
            </w:r>
          </w:p>
        </w:tc>
      </w:tr>
      <w:tr>
        <w:tc>
          <w:tcPr>
            <w:tcW w:type="dxa" w:w="4320"/>
          </w:tcPr>
          <w:p>
            <w:r>
              <w:t>google analytics</w:t>
            </w:r>
          </w:p>
        </w:tc>
        <w:tc>
          <w:tcPr>
            <w:tcW w:type="dxa" w:w="4320"/>
          </w:tcPr>
          <w:p>
            <w:r>
              <w:t>2:28, 2:30</w:t>
            </w:r>
          </w:p>
        </w:tc>
      </w:tr>
      <w:tr>
        <w:tc>
          <w:tcPr>
            <w:tcW w:type="dxa" w:w="4320"/>
          </w:tcPr>
          <w:p>
            <w:r>
              <w:t>google analytics cookie</w:t>
            </w:r>
          </w:p>
        </w:tc>
        <w:tc>
          <w:tcPr>
            <w:tcW w:type="dxa" w:w="4320"/>
          </w:tcPr>
          <w:p>
            <w:r>
              <w:t>2:28, 2:30</w:t>
            </w:r>
          </w:p>
        </w:tc>
      </w:tr>
      <w:tr>
        <w:tc>
          <w:tcPr>
            <w:tcW w:type="dxa" w:w="4320"/>
          </w:tcPr>
          <w:p>
            <w:r>
              <w:t>gre</w:t>
            </w:r>
          </w:p>
        </w:tc>
        <w:tc>
          <w:tcPr>
            <w:tcW w:type="dxa" w:w="4320"/>
          </w:tcPr>
          <w:p>
            <w:r>
              <w:t>1:6, 1:8-9, 1:15-16, 1:24, 1:26, 1:28, 1:31, 1:33, 1:39-46, 1:54-58, 1:66-67, 1:72, 1:82-83, 1:90, 1:92-93, 1:97-99, 1:101, 1:111, 1:114-117, 1:124-125, 1:133-134, 1:136, 1:138, 2:1, 2:6, 2:9, 2:18, 2:26, 2:28, 2:34, 2:37, 2:49, 2:62-64, 2:74, 2:78-80, 2:84, 2:87-90, 2:92, 2:97-98, 2:106, 2:110-113, 2:122-124, 2:127, 2:129-130, 2:133-134, 2:138, 2:140, 2:142-144, 2:153, 2:157-160, 3:9, 3:13, 3:17, 3:20, 3:26, 3:39-40, 3:44-46, 3:48-49, 3:58, 3:67, 3:71, 3:85, 3:101-102, 3:104, 3:107, 3:123, 4:14, 4:16-17, 4:19, 4:22, 4:24, 4:28, 4:33, 4:90, 4:94, 4:99, 4:103-104, 4:114, 4:123, 4:129, 5:13, 5:18, 5:22-25, 5:28, 5:40-41, 5:54, 5:59, 5:89-91, 5:95, 5:97, 5:99, 5:102, 5:104-105</w:t>
            </w:r>
          </w:p>
        </w:tc>
      </w:tr>
      <w:tr>
        <w:tc>
          <w:tcPr>
            <w:tcW w:type="dxa" w:w="4320"/>
          </w:tcPr>
          <w:p>
            <w:r>
              <w:t>grep</w:t>
            </w:r>
          </w:p>
        </w:tc>
        <w:tc>
          <w:tcPr>
            <w:tcW w:type="dxa" w:w="4320"/>
          </w:tcPr>
          <w:p>
            <w:r>
              <w:t>1:31, 1:33, 1:39-46, 1:54-58, 1:99, 2:49, 2:63-64, 2:87, 3:44-45, 4:94, 4:103-104, 4:114, 5:28</w:t>
            </w:r>
          </w:p>
        </w:tc>
      </w:tr>
      <w:tr>
        <w:tc>
          <w:tcPr>
            <w:tcW w:type="dxa" w:w="4320"/>
          </w:tcPr>
          <w:p>
            <w:r>
              <w:t>grok</w:t>
            </w:r>
          </w:p>
        </w:tc>
        <w:tc>
          <w:tcPr>
            <w:tcW w:type="dxa" w:w="4320"/>
          </w:tcPr>
          <w:p>
            <w:r>
              <w:t>2:135, 2:140-141</w:t>
            </w:r>
          </w:p>
        </w:tc>
      </w:tr>
      <w:tr>
        <w:tc>
          <w:tcPr>
            <w:tcW w:type="dxa" w:w="4320"/>
          </w:tcPr>
          <w:p>
            <w:r>
              <w:t>gss-api</w:t>
            </w:r>
          </w:p>
        </w:tc>
        <w:tc>
          <w:tcPr>
            <w:tcW w:type="dxa" w:w="4320"/>
          </w:tcPr>
          <w:p>
            <w:r>
              <w:t>3:107</w:t>
            </w:r>
          </w:p>
        </w:tc>
      </w:tr>
    </w:tbl>
    <w:p>
      <w:pPr>
        <w:pStyle w:val="Heading1"/>
      </w:pPr>
      <w:r>
        <w:t>H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hostname</w:t>
            </w:r>
          </w:p>
        </w:tc>
        <w:tc>
          <w:tcPr>
            <w:tcW w:type="dxa" w:w="4320"/>
          </w:tcPr>
          <w:p>
            <w:r>
              <w:t>1:39-40, 1:42, 1:77-78, 1:88, 1:98, 1:108, 1:128, 1:132, 2:17, 2:41, 2:43, 2:56, 2:58, 2:63, 2:67, 2:72-73, 2:118-119, 4:9-10, 4:110, 4:122, 4:127, 4:130, 5:20, 5:32, 5:35-36, 5:38, 5:40, 5:57, 5:59, 5:75, 5:82, 5:84, 5:91, 5:93, 5:97-98</w:t>
            </w:r>
          </w:p>
        </w:tc>
      </w:tr>
      <w:tr>
        <w:tc>
          <w:tcPr>
            <w:tcW w:type="dxa" w:w="4320"/>
          </w:tcPr>
          <w:p>
            <w:r>
              <w:t>how do we acquire</w:t>
            </w:r>
          </w:p>
        </w:tc>
        <w:tc>
          <w:tcPr>
            <w:tcW w:type="dxa" w:w="4320"/>
          </w:tcPr>
          <w:p>
            <w:r>
              <w:t>1:113-116</w:t>
            </w:r>
          </w:p>
        </w:tc>
      </w:tr>
      <w:tr>
        <w:tc>
          <w:tcPr>
            <w:tcW w:type="dxa" w:w="4320"/>
          </w:tcPr>
          <w:p>
            <w:r>
              <w:t>http</w:t>
            </w:r>
          </w:p>
        </w:tc>
        <w:tc>
          <w:tcPr>
            <w:tcW w:type="dxa" w:w="4320"/>
          </w:tcPr>
          <w:p>
            <w:r>
              <w:t>1:1, 1:8, 1:15, 1:17, 1:21-22, 1:26-30, 1:33-34, 1:36-49, 1:52-53, 1:55-58, 1:60, 1:65-67, 1:69, 1:72, 1:75, 1:83-84, 1:86-87, 1:95, 1:97, 1:101, 1:106, 1:110, 1:115, 1:118-119, 1:124-126, 1:132, 1:134-135, 1:137, 2:1, 2:4, 2:6-26, 2:29-32, 2:34-54, 2:57-58, 2:60, 2:63-64, 2:66-67, 2:69, 2:72-76, 2:82, 2:90, 2:95-96, 2:99-105, 2:113-115, 2:117, 2:122-127, 2:133, 2:135, 2:137-138, 2:140-143, 2:146-148, 2:155, 3:1, 3:4, 3:12, 3:18-19, 3:23, 3:26-29, 3:32, 3:44, 3:46, 3:53, 3:66-67, 3:74, 3:77, 3:85, 3:91-96, 3:98-99, 3:102-103, 3:123-124, 3:126, 4:1, 4:4, 4:8, 4:11, 4:14-17, 4:23, 4:25, 4:30, 4:34, 4:36, 4:38, 4:40, 4:49, 4:58, 4:60, 4:62, 4:64, 4:67-68, 4:72-74, 4:85, 4:88, 4:91, 4:95-97, 4:99-100, 4:102-105, 4:108, 4:111-112, 4:117, 4:119-122, 4:125, 4:127, 4:130, 5:1, 5:4, 5:9, 5:20, 5:24, 5:26-28, 5:34-38, 5:40-42, 5:48, 5:57-60, 5:63, 5:66-68, 5:71-81, 5:83-84, 5:90, 5:94, 5:98-99, 5:101-106, 5:109</w:t>
            </w:r>
          </w:p>
        </w:tc>
      </w:tr>
      <w:tr>
        <w:tc>
          <w:tcPr>
            <w:tcW w:type="dxa" w:w="4320"/>
          </w:tcPr>
          <w:p>
            <w:r>
              <w:t>http log</w:t>
            </w:r>
          </w:p>
        </w:tc>
        <w:tc>
          <w:tcPr>
            <w:tcW w:type="dxa" w:w="4320"/>
          </w:tcPr>
          <w:p>
            <w:r>
              <w:t>2:10, 2:38, 2:40-42, 2:48, 2:50, 2:127</w:t>
            </w:r>
          </w:p>
        </w:tc>
      </w:tr>
      <w:tr>
        <w:tc>
          <w:tcPr>
            <w:tcW w:type="dxa" w:w="4320"/>
          </w:tcPr>
          <w:p>
            <w:r>
              <w:t>http log format</w:t>
            </w:r>
          </w:p>
        </w:tc>
        <w:tc>
          <w:tcPr>
            <w:tcW w:type="dxa" w:w="4320"/>
          </w:tcPr>
          <w:p>
            <w:r>
              <w:t>2:40</w:t>
            </w:r>
          </w:p>
        </w:tc>
      </w:tr>
      <w:tr>
        <w:tc>
          <w:tcPr>
            <w:tcW w:type="dxa" w:w="4320"/>
          </w:tcPr>
          <w:p>
            <w:r>
              <w:t>http referer uri</w:t>
            </w:r>
          </w:p>
        </w:tc>
        <w:tc>
          <w:tcPr>
            <w:tcW w:type="dxa" w:w="4320"/>
          </w:tcPr>
          <w:p>
            <w:r>
              <w:t>2:47</w:t>
            </w:r>
          </w:p>
        </w:tc>
      </w:tr>
      <w:tr>
        <w:tc>
          <w:tcPr>
            <w:tcW w:type="dxa" w:w="4320"/>
          </w:tcPr>
          <w:p>
            <w:r>
              <w:t>http request method</w:t>
            </w:r>
          </w:p>
        </w:tc>
        <w:tc>
          <w:tcPr>
            <w:tcW w:type="dxa" w:w="4320"/>
          </w:tcPr>
          <w:p>
            <w:r>
              <w:t>1:42, 2:43, 2:45</w:t>
            </w:r>
          </w:p>
        </w:tc>
      </w:tr>
      <w:tr>
        <w:tc>
          <w:tcPr>
            <w:tcW w:type="dxa" w:w="4320"/>
          </w:tcPr>
          <w:p>
            <w:r>
              <w:t>http response code</w:t>
            </w:r>
          </w:p>
        </w:tc>
        <w:tc>
          <w:tcPr>
            <w:tcW w:type="dxa" w:w="4320"/>
          </w:tcPr>
          <w:p>
            <w:r>
              <w:t>2:25, 2:103</w:t>
            </w:r>
          </w:p>
        </w:tc>
      </w:tr>
      <w:tr>
        <w:tc>
          <w:tcPr>
            <w:tcW w:type="dxa" w:w="4320"/>
          </w:tcPr>
          <w:p>
            <w:r>
              <w:t>http server log</w:t>
            </w:r>
          </w:p>
        </w:tc>
        <w:tc>
          <w:tcPr>
            <w:tcW w:type="dxa" w:w="4320"/>
          </w:tcPr>
          <w:p>
            <w:r>
              <w:t>2:10, 2:48, 5:109</w:t>
            </w:r>
          </w:p>
        </w:tc>
      </w:tr>
      <w:tr>
        <w:tc>
          <w:tcPr>
            <w:tcW w:type="dxa" w:w="4320"/>
          </w:tcPr>
          <w:p>
            <w:r>
              <w:t>http version history</w:t>
            </w:r>
          </w:p>
        </w:tc>
        <w:tc>
          <w:tcPr>
            <w:tcW w:type="dxa" w:w="4320"/>
          </w:tcPr>
          <w:p>
            <w:r>
              <w:t>2:11</w:t>
            </w:r>
          </w:p>
        </w:tc>
      </w:tr>
      <w:tr>
        <w:tc>
          <w:tcPr>
            <w:tcW w:type="dxa" w:w="4320"/>
          </w:tcPr>
          <w:p>
            <w:r>
              <w:t>http/2</w:t>
            </w:r>
          </w:p>
        </w:tc>
        <w:tc>
          <w:tcPr>
            <w:tcW w:type="dxa" w:w="4320"/>
          </w:tcPr>
          <w:p>
            <w:r>
              <w:t>2:11, 2:34-36</w:t>
            </w:r>
          </w:p>
        </w:tc>
      </w:tr>
      <w:tr>
        <w:tc>
          <w:tcPr>
            <w:tcW w:type="dxa" w:w="4320"/>
          </w:tcPr>
          <w:p>
            <w:r>
              <w:t>https</w:t>
            </w:r>
          </w:p>
        </w:tc>
        <w:tc>
          <w:tcPr>
            <w:tcW w:type="dxa" w:w="4320"/>
          </w:tcPr>
          <w:p>
            <w:r>
              <w:t>1:21, 1:34, 1:36, 1:39-48, 1:55-56, 1:58, 1:75, 1:126, 2:10, 2:18-19, 2:47, 2:123, 3:28, 3:46, 3:92-94, 5:20, 5:26, 5:34-36, 5:38, 5:40, 5:57, 5:59, 5:98-99</w:t>
            </w:r>
          </w:p>
        </w:tc>
      </w:tr>
      <w:tr>
        <w:tc>
          <w:tcPr>
            <w:tcW w:type="dxa" w:w="4320"/>
          </w:tcPr>
          <w:p>
            <w:r>
              <w:t>hubspot</w:t>
            </w:r>
          </w:p>
        </w:tc>
        <w:tc>
          <w:tcPr>
            <w:tcW w:type="dxa" w:w="4320"/>
          </w:tcPr>
          <w:p>
            <w:r>
              <w:t>2:13, 2:16, 2:18, 2:29-31</w:t>
            </w:r>
          </w:p>
        </w:tc>
      </w:tr>
    </w:tbl>
    <w:p>
      <w:pPr>
        <w:pStyle w:val="Heading1"/>
      </w:pPr>
      <w:r>
        <w:t>I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ibss</w:t>
            </w:r>
          </w:p>
        </w:tc>
        <w:tc>
          <w:tcPr>
            <w:tcW w:type="dxa" w:w="4320"/>
          </w:tcPr>
          <w:p>
            <w:r>
              <w:t>4:52</w:t>
            </w:r>
          </w:p>
        </w:tc>
      </w:tr>
      <w:tr>
        <w:tc>
          <w:tcPr>
            <w:tcW w:type="dxa" w:w="4320"/>
          </w:tcPr>
          <w:p>
            <w:r>
              <w:t>icmp redirect</w:t>
            </w:r>
          </w:p>
        </w:tc>
        <w:tc>
          <w:tcPr>
            <w:tcW w:type="dxa" w:w="4320"/>
          </w:tcPr>
          <w:p>
            <w:r>
              <w:t>5:54</w:t>
            </w:r>
          </w:p>
        </w:tc>
      </w:tr>
      <w:tr>
        <w:tc>
          <w:tcPr>
            <w:tcW w:type="dxa" w:w="4320"/>
          </w:tcPr>
          <w:p>
            <w:r>
              <w:t>identify choke and critical point</w:t>
            </w:r>
          </w:p>
        </w:tc>
        <w:tc>
          <w:tcPr>
            <w:tcW w:type="dxa" w:w="4320"/>
          </w:tcPr>
          <w:p>
            <w:r>
              <w:t>3:20</w:t>
            </w:r>
          </w:p>
        </w:tc>
      </w:tr>
      <w:tr>
        <w:tc>
          <w:tcPr>
            <w:tcW w:type="dxa" w:w="4320"/>
          </w:tcPr>
          <w:p>
            <w:r>
              <w:t>ids</w:t>
            </w:r>
          </w:p>
        </w:tc>
        <w:tc>
          <w:tcPr>
            <w:tcW w:type="dxa" w:w="4320"/>
          </w:tcPr>
          <w:p>
            <w:r>
              <w:t>1:10, 1:19, 1:26, 1:30-31, 1:33, 1:45, 2:6, 2:32, 2:74, 2:77-78, 2:93-100, 2:102-103, 2:105-106, 2:112, 2:130, 3:19, 3:21, 3:75, 3:77, 3:100, 4:30, 4:32, 4:82-85, 4:87, 4:89-92, 4:95, 4:104, 4:110, 5:55, 5:63, 5:97</w:t>
            </w:r>
          </w:p>
        </w:tc>
      </w:tr>
      <w:tr>
        <w:tc>
          <w:tcPr>
            <w:tcW w:type="dxa" w:w="4320"/>
          </w:tcPr>
          <w:p>
            <w:r>
              <w:t>ids rules and signatures</w:t>
            </w:r>
          </w:p>
        </w:tc>
        <w:tc>
          <w:tcPr>
            <w:tcW w:type="dxa" w:w="4320"/>
          </w:tcPr>
          <w:p>
            <w:r>
              <w:t>2:95-96</w:t>
            </w:r>
          </w:p>
        </w:tc>
      </w:tr>
      <w:tr>
        <w:tc>
          <w:tcPr>
            <w:tcW w:type="dxa" w:w="4320"/>
          </w:tcPr>
          <w:p>
            <w:r>
              <w:t>iis</w:t>
            </w:r>
          </w:p>
        </w:tc>
        <w:tc>
          <w:tcPr>
            <w:tcW w:type="dxa" w:w="4320"/>
          </w:tcPr>
          <w:p>
            <w:r>
              <w:t>2:24, 2:40, 2:43-44, 5:68</w:t>
            </w:r>
          </w:p>
        </w:tc>
      </w:tr>
      <w:tr>
        <w:tc>
          <w:tcPr>
            <w:tcW w:type="dxa" w:w="4320"/>
          </w:tcPr>
          <w:p>
            <w:r>
              <w:t>iis log file format</w:t>
            </w:r>
          </w:p>
        </w:tc>
        <w:tc>
          <w:tcPr>
            <w:tcW w:type="dxa" w:w="4320"/>
          </w:tcPr>
          <w:p>
            <w:r>
              <w:t>2:43</w:t>
            </w:r>
          </w:p>
        </w:tc>
      </w:tr>
      <w:tr>
        <w:tc>
          <w:tcPr>
            <w:tcW w:type="dxa" w:w="4320"/>
          </w:tcPr>
          <w:p>
            <w:r>
              <w:t>initialization vector</w:t>
            </w:r>
          </w:p>
        </w:tc>
        <w:tc>
          <w:tcPr>
            <w:tcW w:type="dxa" w:w="4320"/>
          </w:tcPr>
          <w:p>
            <w:r>
              <w:t>5:16-17</w:t>
            </w:r>
          </w:p>
        </w:tc>
      </w:tr>
      <w:tr>
        <w:tc>
          <w:tcPr>
            <w:tcW w:type="dxa" w:w="4320"/>
          </w:tcPr>
          <w:p>
            <w:r>
              <w:t>inssider</w:t>
            </w:r>
          </w:p>
        </w:tc>
        <w:tc>
          <w:tcPr>
            <w:tcW w:type="dxa" w:w="4320"/>
          </w:tcPr>
          <w:p>
            <w:r>
              <w:t>4:62</w:t>
            </w:r>
          </w:p>
        </w:tc>
      </w:tr>
      <w:tr>
        <w:tc>
          <w:tcPr>
            <w:tcW w:type="dxa" w:w="4320"/>
          </w:tcPr>
          <w:p>
            <w:r>
              <w:t>internal netflow data</w:t>
            </w:r>
          </w:p>
        </w:tc>
        <w:tc>
          <w:tcPr>
            <w:tcW w:type="dxa" w:w="4320"/>
          </w:tcPr>
          <w:p>
            <w:r>
              <w:t>1:118</w:t>
            </w:r>
          </w:p>
        </w:tc>
      </w:tr>
      <w:tr>
        <w:tc>
          <w:tcPr>
            <w:tcW w:type="dxa" w:w="4320"/>
          </w:tcPr>
          <w:p>
            <w:r>
              <w:t>internet protocol flow information export</w:t>
            </w:r>
          </w:p>
        </w:tc>
        <w:tc>
          <w:tcPr>
            <w:tcW w:type="dxa" w:w="4320"/>
          </w:tcPr>
          <w:p>
            <w:r>
              <w:t>1:111</w:t>
            </w:r>
          </w:p>
        </w:tc>
      </w:tr>
      <w:tr>
        <w:tc>
          <w:tcPr>
            <w:tcW w:type="dxa" w:w="4320"/>
          </w:tcPr>
          <w:p>
            <w:r>
              <w:t>intrusion detection system</w:t>
            </w:r>
          </w:p>
        </w:tc>
        <w:tc>
          <w:tcPr>
            <w:tcW w:type="dxa" w:w="4320"/>
          </w:tcPr>
          <w:p>
            <w:r>
              <w:t>1:19, 1:115, 2:78, 2:93, 2:112, 3:27, 4:95, 5:55</w:t>
            </w:r>
          </w:p>
        </w:tc>
      </w:tr>
      <w:tr>
        <w:tc>
          <w:tcPr>
            <w:tcW w:type="dxa" w:w="4320"/>
          </w:tcPr>
          <w:p>
            <w:r>
              <w:t>iodine</w:t>
            </w:r>
          </w:p>
        </w:tc>
        <w:tc>
          <w:tcPr>
            <w:tcW w:type="dxa" w:w="4320"/>
          </w:tcPr>
          <w:p>
            <w:r>
              <w:t>2:65</w:t>
            </w:r>
          </w:p>
        </w:tc>
      </w:tr>
      <w:tr>
        <w:tc>
          <w:tcPr>
            <w:tcW w:type="dxa" w:w="4320"/>
          </w:tcPr>
          <w:p>
            <w:r>
              <w:t>ip flow</w:t>
            </w:r>
          </w:p>
        </w:tc>
        <w:tc>
          <w:tcPr>
            <w:tcW w:type="dxa" w:w="4320"/>
          </w:tcPr>
          <w:p>
            <w:r>
              <w:t>1:111</w:t>
            </w:r>
          </w:p>
        </w:tc>
      </w:tr>
      <w:tr>
        <w:tc>
          <w:tcPr>
            <w:tcW w:type="dxa" w:w="4320"/>
          </w:tcPr>
          <w:p>
            <w:r>
              <w:t>ipfix</w:t>
            </w:r>
          </w:p>
        </w:tc>
        <w:tc>
          <w:tcPr>
            <w:tcW w:type="dxa" w:w="4320"/>
          </w:tcPr>
          <w:p>
            <w:r>
              <w:t>1:111, 3:11-12, 3:21, 3:32, 4:33, 4:36</w:t>
            </w:r>
          </w:p>
        </w:tc>
      </w:tr>
      <w:tr>
        <w:tc>
          <w:tcPr>
            <w:tcW w:type="dxa" w:w="4320"/>
          </w:tcPr>
          <w:p>
            <w:r>
              <w:t>ipsec</w:t>
            </w:r>
          </w:p>
        </w:tc>
        <w:tc>
          <w:tcPr>
            <w:tcW w:type="dxa" w:w="4320"/>
          </w:tcPr>
          <w:p>
            <w:r>
              <w:t>3:28, 3:30</w:t>
            </w:r>
          </w:p>
        </w:tc>
      </w:tr>
      <w:tr>
        <w:tc>
          <w:tcPr>
            <w:tcW w:type="dxa" w:w="4320"/>
          </w:tcPr>
          <w:p>
            <w:r>
              <w:t>iptables</w:t>
            </w:r>
          </w:p>
        </w:tc>
        <w:tc>
          <w:tcPr>
            <w:tcW w:type="dxa" w:w="4320"/>
          </w:tcPr>
          <w:p>
            <w:r>
              <w:t>2:86-90</w:t>
            </w:r>
          </w:p>
        </w:tc>
      </w:tr>
      <w:tr>
        <w:tc>
          <w:tcPr>
            <w:tcW w:type="dxa" w:w="4320"/>
          </w:tcPr>
          <w:p>
            <w:r>
              <w:t>irdp spoofing</w:t>
            </w:r>
          </w:p>
        </w:tc>
        <w:tc>
          <w:tcPr>
            <w:tcW w:type="dxa" w:w="4320"/>
          </w:tcPr>
          <w:p>
            <w:r>
              <w:t>5:54</w:t>
            </w:r>
          </w:p>
        </w:tc>
      </w:tr>
    </w:tbl>
    <w:p>
      <w:pPr>
        <w:pStyle w:val="Heading1"/>
      </w:pPr>
      <w:r>
        <w:t>J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justniffer</w:t>
            </w:r>
          </w:p>
        </w:tc>
        <w:tc>
          <w:tcPr>
            <w:tcW w:type="dxa" w:w="4320"/>
          </w:tcPr>
          <w:p>
            <w:r>
              <w:t>2:38-39</w:t>
            </w:r>
          </w:p>
        </w:tc>
      </w:tr>
    </w:tbl>
    <w:p>
      <w:pPr>
        <w:pStyle w:val="Heading1"/>
      </w:pPr>
      <w:r>
        <w:t>K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keep-alive</w:t>
            </w:r>
          </w:p>
        </w:tc>
        <w:tc>
          <w:tcPr>
            <w:tcW w:type="dxa" w:w="4320"/>
          </w:tcPr>
          <w:p>
            <w:r>
              <w:t>1:52-53, 1:58, 2:13, 2:16, 2:20, 2:23-24, 2:102, 5:34, 5:67, 5:73-74, 5:77</w:t>
            </w:r>
          </w:p>
        </w:tc>
      </w:tr>
      <w:tr>
        <w:tc>
          <w:tcPr>
            <w:tcW w:type="dxa" w:w="4320"/>
          </w:tcPr>
          <w:p>
            <w:r>
              <w:t>kerberos</w:t>
            </w:r>
          </w:p>
        </w:tc>
        <w:tc>
          <w:tcPr>
            <w:tcW w:type="dxa" w:w="4320"/>
          </w:tcPr>
          <w:p>
            <w:r>
              <w:t>3:92, 3:96</w:t>
            </w:r>
          </w:p>
        </w:tc>
      </w:tr>
      <w:tr>
        <w:tc>
          <w:tcPr>
            <w:tcW w:type="dxa" w:w="4320"/>
          </w:tcPr>
          <w:p>
            <w:r>
              <w:t>kibana</w:t>
            </w:r>
          </w:p>
        </w:tc>
        <w:tc>
          <w:tcPr>
            <w:tcW w:type="dxa" w:w="4320"/>
          </w:tcPr>
          <w:p>
            <w:r>
              <w:t>2:134, 2:137, 2:142-144, 2:153, 3:52</w:t>
            </w:r>
          </w:p>
        </w:tc>
      </w:tr>
      <w:tr>
        <w:tc>
          <w:tcPr>
            <w:tcW w:type="dxa" w:w="4320"/>
          </w:tcPr>
          <w:p>
            <w:r>
              <w:t>kismet</w:t>
            </w:r>
          </w:p>
        </w:tc>
        <w:tc>
          <w:tcPr>
            <w:tcW w:type="dxa" w:w="4320"/>
          </w:tcPr>
          <w:p>
            <w:r>
              <w:t>4:60</w:t>
            </w:r>
          </w:p>
        </w:tc>
      </w:tr>
    </w:tbl>
    <w:p>
      <w:pPr>
        <w:pStyle w:val="Heading1"/>
      </w:pPr>
      <w:r>
        <w:t>L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lanman</w:t>
            </w:r>
          </w:p>
        </w:tc>
        <w:tc>
          <w:tcPr>
            <w:tcW w:type="dxa" w:w="4320"/>
          </w:tcPr>
          <w:p>
            <w:r>
              <w:t>3:105, 3:107</w:t>
            </w:r>
          </w:p>
        </w:tc>
      </w:tr>
      <w:tr>
        <w:tc>
          <w:tcPr>
            <w:tcW w:type="dxa" w:w="4320"/>
          </w:tcPr>
          <w:p>
            <w:r>
              <w:t>layer 7 source</w:t>
            </w:r>
          </w:p>
        </w:tc>
        <w:tc>
          <w:tcPr>
            <w:tcW w:type="dxa" w:w="4320"/>
          </w:tcPr>
          <w:p>
            <w:r>
              <w:t>1:117</w:t>
            </w:r>
          </w:p>
        </w:tc>
      </w:tr>
      <w:tr>
        <w:tc>
          <w:tcPr>
            <w:tcW w:type="dxa" w:w="4320"/>
          </w:tcPr>
          <w:p>
            <w:r>
              <w:t>legal compliance</w:t>
            </w:r>
          </w:p>
        </w:tc>
        <w:tc>
          <w:tcPr>
            <w:tcW w:type="dxa" w:w="4320"/>
          </w:tcPr>
          <w:p>
            <w:r>
              <w:t>3:21</w:t>
            </w:r>
          </w:p>
        </w:tc>
      </w:tr>
      <w:tr>
        <w:tc>
          <w:tcPr>
            <w:tcW w:type="dxa" w:w="4320"/>
          </w:tcPr>
          <w:p>
            <w:r>
              <w:t>libnids</w:t>
            </w:r>
          </w:p>
        </w:tc>
        <w:tc>
          <w:tcPr>
            <w:tcW w:type="dxa" w:w="4320"/>
          </w:tcPr>
          <w:p>
            <w:r>
              <w:t>4:95, 4:104</w:t>
            </w:r>
          </w:p>
        </w:tc>
      </w:tr>
      <w:tr>
        <w:tc>
          <w:tcPr>
            <w:tcW w:type="dxa" w:w="4320"/>
          </w:tcPr>
          <w:p>
            <w:r>
              <w:t>libpcap</w:t>
            </w:r>
          </w:p>
        </w:tc>
        <w:tc>
          <w:tcPr>
            <w:tcW w:type="dxa" w:w="4320"/>
          </w:tcPr>
          <w:p>
            <w:r>
              <w:t>1:65-67, 1:71-72, 1:80, 1:98, 1:110, 1:113, 2:71, 4:58, 4:95-96, 4:102-103, 4:105, 4:108, 4:111, 4:122</w:t>
            </w:r>
          </w:p>
        </w:tc>
      </w:tr>
      <w:tr>
        <w:tc>
          <w:tcPr>
            <w:tcW w:type="dxa" w:w="4320"/>
          </w:tcPr>
          <w:p>
            <w:r>
              <w:t>librelp</w:t>
            </w:r>
          </w:p>
        </w:tc>
        <w:tc>
          <w:tcPr>
            <w:tcW w:type="dxa" w:w="4320"/>
          </w:tcPr>
          <w:p>
            <w:r>
              <w:t>2:132</w:t>
            </w:r>
          </w:p>
        </w:tc>
      </w:tr>
      <w:tr>
        <w:tc>
          <w:tcPr>
            <w:tcW w:type="dxa" w:w="4320"/>
          </w:tcPr>
          <w:p>
            <w:r>
              <w:t>little snitch</w:t>
            </w:r>
          </w:p>
        </w:tc>
        <w:tc>
          <w:tcPr>
            <w:tcW w:type="dxa" w:w="4320"/>
          </w:tcPr>
          <w:p>
            <w:r>
              <w:t>5:99</w:t>
            </w:r>
          </w:p>
        </w:tc>
      </w:tr>
      <w:tr>
        <w:tc>
          <w:tcPr>
            <w:tcW w:type="dxa" w:w="4320"/>
          </w:tcPr>
          <w:p>
            <w:r>
              <w:t>live research</w:t>
            </w:r>
          </w:p>
        </w:tc>
        <w:tc>
          <w:tcPr>
            <w:tcW w:type="dxa" w:w="4320"/>
          </w:tcPr>
          <w:p>
            <w:r>
              <w:t>5:91-92, 5:94-95</w:t>
            </w:r>
          </w:p>
        </w:tc>
      </w:tr>
      <w:tr>
        <w:tc>
          <w:tcPr>
            <w:tcW w:type="dxa" w:w="4320"/>
          </w:tcPr>
          <w:p>
            <w:r>
              <w:t>live research complications</w:t>
            </w:r>
          </w:p>
        </w:tc>
        <w:tc>
          <w:tcPr>
            <w:tcW w:type="dxa" w:w="4320"/>
          </w:tcPr>
          <w:p>
            <w:r>
              <w:t>5:91-92, 5:94-95</w:t>
            </w:r>
          </w:p>
        </w:tc>
      </w:tr>
      <w:tr>
        <w:tc>
          <w:tcPr>
            <w:tcW w:type="dxa" w:w="4320"/>
          </w:tcPr>
          <w:p>
            <w:r>
              <w:t>locking a file for access</w:t>
            </w:r>
          </w:p>
        </w:tc>
        <w:tc>
          <w:tcPr>
            <w:tcW w:type="dxa" w:w="4320"/>
          </w:tcPr>
          <w:p>
            <w:r>
              <w:t>3:115</w:t>
            </w:r>
          </w:p>
        </w:tc>
      </w:tr>
      <w:tr>
        <w:tc>
          <w:tcPr>
            <w:tcW w:type="dxa" w:w="4320"/>
          </w:tcPr>
          <w:p>
            <w:r>
              <w:t>locking andx</w:t>
            </w:r>
          </w:p>
        </w:tc>
        <w:tc>
          <w:tcPr>
            <w:tcW w:type="dxa" w:w="4320"/>
          </w:tcPr>
          <w:p>
            <w:r>
              <w:t>3:104, 3:115, 3:119</w:t>
            </w:r>
          </w:p>
        </w:tc>
      </w:tr>
      <w:tr>
        <w:tc>
          <w:tcPr>
            <w:tcW w:type="dxa" w:w="4320"/>
          </w:tcPr>
          <w:p>
            <w:r>
              <w:t>log rule</w:t>
            </w:r>
          </w:p>
        </w:tc>
        <w:tc>
          <w:tcPr>
            <w:tcW w:type="dxa" w:w="4320"/>
          </w:tcPr>
          <w:p>
            <w:r>
              <w:t>2:86-88</w:t>
            </w:r>
          </w:p>
        </w:tc>
      </w:tr>
      <w:tr>
        <w:tc>
          <w:tcPr>
            <w:tcW w:type="dxa" w:w="4320"/>
          </w:tcPr>
          <w:p>
            <w:r>
              <w:t>log source</w:t>
            </w:r>
          </w:p>
        </w:tc>
        <w:tc>
          <w:tcPr>
            <w:tcW w:type="dxa" w:w="4320"/>
          </w:tcPr>
          <w:p>
            <w:r>
              <w:t>2:112, 2:140</w:t>
            </w:r>
          </w:p>
        </w:tc>
      </w:tr>
      <w:tr>
        <w:tc>
          <w:tcPr>
            <w:tcW w:type="dxa" w:w="4320"/>
          </w:tcPr>
          <w:p>
            <w:r>
              <w:t>log-prefix</w:t>
            </w:r>
          </w:p>
        </w:tc>
        <w:tc>
          <w:tcPr>
            <w:tcW w:type="dxa" w:w="4320"/>
          </w:tcPr>
          <w:p>
            <w:r>
              <w:t>2:86-87</w:t>
            </w:r>
          </w:p>
        </w:tc>
      </w:tr>
      <w:tr>
        <w:tc>
          <w:tcPr>
            <w:tcW w:type="dxa" w:w="4320"/>
          </w:tcPr>
          <w:p>
            <w:r>
              <w:t>logformat</w:t>
            </w:r>
          </w:p>
        </w:tc>
        <w:tc>
          <w:tcPr>
            <w:tcW w:type="dxa" w:w="4320"/>
          </w:tcPr>
          <w:p>
            <w:r>
              <w:t>1:28-29, 1:38</w:t>
            </w:r>
          </w:p>
        </w:tc>
      </w:tr>
      <w:tr>
        <w:tc>
          <w:tcPr>
            <w:tcW w:type="dxa" w:w="4320"/>
          </w:tcPr>
          <w:p>
            <w:r>
              <w:t>logging innovation</w:t>
            </w:r>
          </w:p>
        </w:tc>
        <w:tc>
          <w:tcPr>
            <w:tcW w:type="dxa" w:w="4320"/>
          </w:tcPr>
          <w:p>
            <w:r>
              <w:t>2:132</w:t>
            </w:r>
          </w:p>
        </w:tc>
      </w:tr>
      <w:tr>
        <w:tc>
          <w:tcPr>
            <w:tcW w:type="dxa" w:w="4320"/>
          </w:tcPr>
          <w:p>
            <w:r>
              <w:t>logging shortfall</w:t>
            </w:r>
          </w:p>
        </w:tc>
        <w:tc>
          <w:tcPr>
            <w:tcW w:type="dxa" w:w="4320"/>
          </w:tcPr>
          <w:p>
            <w:r>
              <w:t>2:128</w:t>
            </w:r>
          </w:p>
        </w:tc>
      </w:tr>
      <w:tr>
        <w:tc>
          <w:tcPr>
            <w:tcW w:type="dxa" w:w="4320"/>
          </w:tcPr>
          <w:p>
            <w:r>
              <w:t>login</w:t>
            </w:r>
          </w:p>
        </w:tc>
        <w:tc>
          <w:tcPr>
            <w:tcW w:type="dxa" w:w="4320"/>
          </w:tcPr>
          <w:p>
            <w:r>
              <w:t>1:42, 1:47, 1:137, 2:41, 2:43, 2:45-46, 2:95-96, 2:118, 2:141, 3:77, 3:107, 4:22-25, 4:34, 5:84, 5:97</w:t>
            </w:r>
          </w:p>
        </w:tc>
      </w:tr>
      <w:tr>
        <w:tc>
          <w:tcPr>
            <w:tcW w:type="dxa" w:w="4320"/>
          </w:tcPr>
          <w:p>
            <w:r>
              <w:t>logoff</w:t>
            </w:r>
          </w:p>
        </w:tc>
        <w:tc>
          <w:tcPr>
            <w:tcW w:type="dxa" w:w="4320"/>
          </w:tcPr>
          <w:p>
            <w:r>
              <w:t>2:54, 3:103-104, 3:122</w:t>
            </w:r>
          </w:p>
        </w:tc>
      </w:tr>
      <w:tr>
        <w:tc>
          <w:tcPr>
            <w:tcW w:type="dxa" w:w="4320"/>
          </w:tcPr>
          <w:p>
            <w:r>
              <w:t>logoff andx</w:t>
            </w:r>
          </w:p>
        </w:tc>
        <w:tc>
          <w:tcPr>
            <w:tcW w:type="dxa" w:w="4320"/>
          </w:tcPr>
          <w:p>
            <w:r>
              <w:t>3:104, 3:122</w:t>
            </w:r>
          </w:p>
        </w:tc>
      </w:tr>
      <w:tr>
        <w:tc>
          <w:tcPr>
            <w:tcW w:type="dxa" w:w="4320"/>
          </w:tcPr>
          <w:p>
            <w:r>
              <w:t>logstash</w:t>
            </w:r>
          </w:p>
        </w:tc>
        <w:tc>
          <w:tcPr>
            <w:tcW w:type="dxa" w:w="4320"/>
          </w:tcPr>
          <w:p>
            <w:r>
              <w:t>2:133-135, 2:137-138, 2:140-141, 2:147-149, 3:53, 3:58</w:t>
            </w:r>
          </w:p>
        </w:tc>
      </w:tr>
    </w:tbl>
    <w:p>
      <w:pPr>
        <w:pStyle w:val="Heading1"/>
      </w:pPr>
      <w:r>
        <w:t>M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mac address</w:t>
            </w:r>
          </w:p>
        </w:tc>
        <w:tc>
          <w:tcPr>
            <w:tcW w:type="dxa" w:w="4320"/>
          </w:tcPr>
          <w:p>
            <w:r>
              <w:t>1:71-72, 1:83, 3:19, 4:34, 4:53, 4:56, 4:75-76, 4:84, 5:49-50</w:t>
            </w:r>
          </w:p>
        </w:tc>
      </w:tr>
      <w:tr>
        <w:tc>
          <w:tcPr>
            <w:tcW w:type="dxa" w:w="4320"/>
          </w:tcPr>
          <w:p>
            <w:r>
              <w:t>maccof</w:t>
            </w:r>
          </w:p>
        </w:tc>
        <w:tc>
          <w:tcPr>
            <w:tcW w:type="dxa" w:w="4320"/>
          </w:tcPr>
          <w:p>
            <w:r>
              <w:t>5:57</w:t>
            </w:r>
          </w:p>
        </w:tc>
      </w:tr>
      <w:tr>
        <w:tc>
          <w:tcPr>
            <w:tcW w:type="dxa" w:w="4320"/>
          </w:tcPr>
          <w:p>
            <w:r>
              <w:t>mail delivery agent</w:t>
            </w:r>
          </w:p>
        </w:tc>
        <w:tc>
          <w:tcPr>
            <w:tcW w:type="dxa" w:w="4320"/>
          </w:tcPr>
          <w:p>
            <w:r>
              <w:t>4:9</w:t>
            </w:r>
          </w:p>
        </w:tc>
      </w:tr>
      <w:tr>
        <w:tc>
          <w:tcPr>
            <w:tcW w:type="dxa" w:w="4320"/>
          </w:tcPr>
          <w:p>
            <w:r>
              <w:t>mail exchange</w:t>
            </w:r>
          </w:p>
        </w:tc>
        <w:tc>
          <w:tcPr>
            <w:tcW w:type="dxa" w:w="4320"/>
          </w:tcPr>
          <w:p>
            <w:r>
              <w:t>2:56, 4:8-9</w:t>
            </w:r>
          </w:p>
        </w:tc>
      </w:tr>
      <w:tr>
        <w:tc>
          <w:tcPr>
            <w:tcW w:type="dxa" w:w="4320"/>
          </w:tcPr>
          <w:p>
            <w:r>
              <w:t>mail submission agent</w:t>
            </w:r>
          </w:p>
        </w:tc>
        <w:tc>
          <w:tcPr>
            <w:tcW w:type="dxa" w:w="4320"/>
          </w:tcPr>
          <w:p>
            <w:r>
              <w:t>4:9</w:t>
            </w:r>
          </w:p>
        </w:tc>
      </w:tr>
      <w:tr>
        <w:tc>
          <w:tcPr>
            <w:tcW w:type="dxa" w:w="4320"/>
          </w:tcPr>
          <w:p>
            <w:r>
              <w:t>mail transfer agent</w:t>
            </w:r>
          </w:p>
        </w:tc>
        <w:tc>
          <w:tcPr>
            <w:tcW w:type="dxa" w:w="4320"/>
          </w:tcPr>
          <w:p>
            <w:r>
              <w:t>2:56, 4:9</w:t>
            </w:r>
          </w:p>
        </w:tc>
      </w:tr>
      <w:tr>
        <w:tc>
          <w:tcPr>
            <w:tcW w:type="dxa" w:w="4320"/>
          </w:tcPr>
          <w:p>
            <w:r>
              <w:t>malware analysis</w:t>
            </w:r>
          </w:p>
        </w:tc>
        <w:tc>
          <w:tcPr>
            <w:tcW w:type="dxa" w:w="4320"/>
          </w:tcPr>
          <w:p>
            <w:r>
              <w:t>1:106, 3:43</w:t>
            </w:r>
          </w:p>
        </w:tc>
      </w:tr>
      <w:tr>
        <w:tc>
          <w:tcPr>
            <w:tcW w:type="dxa" w:w="4320"/>
          </w:tcPr>
          <w:p>
            <w:r>
              <w:t>man-in-the-middle</w:t>
            </w:r>
          </w:p>
        </w:tc>
        <w:tc>
          <w:tcPr>
            <w:tcW w:type="dxa" w:w="4320"/>
          </w:tcPr>
          <w:p>
            <w:r>
              <w:t>3:126, 5:6, 5:18, 5:36, 5:47, 5:55, 5:60</w:t>
            </w:r>
          </w:p>
        </w:tc>
      </w:tr>
      <w:tr>
        <w:tc>
          <w:tcPr>
            <w:tcW w:type="dxa" w:w="4320"/>
          </w:tcPr>
          <w:p>
            <w:r>
              <w:t>managed mode</w:t>
            </w:r>
          </w:p>
        </w:tc>
        <w:tc>
          <w:tcPr>
            <w:tcW w:type="dxa" w:w="4320"/>
          </w:tcPr>
          <w:p>
            <w:r>
              <w:t>1:110, 4:51, 4:75, 4:77, 4:92</w:t>
            </w:r>
          </w:p>
        </w:tc>
      </w:tr>
      <w:tr>
        <w:tc>
          <w:tcPr>
            <w:tcW w:type="dxa" w:w="4320"/>
          </w:tcPr>
          <w:p>
            <w:r>
              <w:t>managed mode sniffing</w:t>
            </w:r>
          </w:p>
        </w:tc>
        <w:tc>
          <w:tcPr>
            <w:tcW w:type="dxa" w:w="4320"/>
          </w:tcPr>
          <w:p>
            <w:r>
              <w:t>4:77</w:t>
            </w:r>
          </w:p>
        </w:tc>
      </w:tr>
      <w:tr>
        <w:tc>
          <w:tcPr>
            <w:tcW w:type="dxa" w:w="4320"/>
          </w:tcPr>
          <w:p>
            <w:r>
              <w:t>management frame</w:t>
            </w:r>
          </w:p>
        </w:tc>
        <w:tc>
          <w:tcPr>
            <w:tcW w:type="dxa" w:w="4320"/>
          </w:tcPr>
          <w:p>
            <w:r>
              <w:t>1:110, 4:68-70, 4:82, 4:84, 4:87, 4:90</w:t>
            </w:r>
          </w:p>
        </w:tc>
      </w:tr>
      <w:tr>
        <w:tc>
          <w:tcPr>
            <w:tcW w:type="dxa" w:w="4320"/>
          </w:tcPr>
          <w:p>
            <w:r>
              <w:t>mangle table</w:t>
            </w:r>
          </w:p>
        </w:tc>
        <w:tc>
          <w:tcPr>
            <w:tcW w:type="dxa" w:w="4320"/>
          </w:tcPr>
          <w:p>
            <w:r>
              <w:t>2:89</w:t>
            </w:r>
          </w:p>
        </w:tc>
      </w:tr>
      <w:tr>
        <w:tc>
          <w:tcPr>
            <w:tcW w:type="dxa" w:w="4320"/>
          </w:tcPr>
          <w:p>
            <w:r>
              <w:t>master</w:t>
            </w:r>
          </w:p>
        </w:tc>
        <w:tc>
          <w:tcPr>
            <w:tcW w:type="dxa" w:w="4320"/>
          </w:tcPr>
          <w:p>
            <w:r>
              <w:t>1:139, 2:39, 4:14-17, 4:51, 4:79, 4:84, 4:92</w:t>
            </w:r>
          </w:p>
        </w:tc>
      </w:tr>
      <w:tr>
        <w:tc>
          <w:tcPr>
            <w:tcW w:type="dxa" w:w="4320"/>
          </w:tcPr>
          <w:p>
            <w:r>
              <w:t>master mode</w:t>
            </w:r>
          </w:p>
        </w:tc>
        <w:tc>
          <w:tcPr>
            <w:tcW w:type="dxa" w:w="4320"/>
          </w:tcPr>
          <w:p>
            <w:r>
              <w:t>4:51, 4:92</w:t>
            </w:r>
          </w:p>
        </w:tc>
      </w:tr>
      <w:tr>
        <w:tc>
          <w:tcPr>
            <w:tcW w:type="dxa" w:w="4320"/>
          </w:tcPr>
          <w:p>
            <w:r>
              <w:t>mda</w:t>
            </w:r>
          </w:p>
        </w:tc>
        <w:tc>
          <w:tcPr>
            <w:tcW w:type="dxa" w:w="4320"/>
          </w:tcPr>
          <w:p>
            <w:r>
              <w:t>4:9-10, 4:12, 4:16, 4:26</w:t>
            </w:r>
          </w:p>
        </w:tc>
      </w:tr>
      <w:tr>
        <w:tc>
          <w:tcPr>
            <w:tcW w:type="dxa" w:w="4320"/>
          </w:tcPr>
          <w:p>
            <w:r>
              <w:t>mdns</w:t>
            </w:r>
          </w:p>
        </w:tc>
        <w:tc>
          <w:tcPr>
            <w:tcW w:type="dxa" w:w="4320"/>
          </w:tcPr>
          <w:p>
            <w:r>
              <w:t>5:97</w:t>
            </w:r>
          </w:p>
        </w:tc>
      </w:tr>
      <w:tr>
        <w:tc>
          <w:tcPr>
            <w:tcW w:type="dxa" w:w="4320"/>
          </w:tcPr>
          <w:p>
            <w:r>
              <w:t>microsoft eventing</w:t>
            </w:r>
          </w:p>
        </w:tc>
        <w:tc>
          <w:tcPr>
            <w:tcW w:type="dxa" w:w="4320"/>
          </w:tcPr>
          <w:p>
            <w:r>
              <w:t>2:122</w:t>
            </w:r>
          </w:p>
        </w:tc>
      </w:tr>
      <w:tr>
        <w:tc>
          <w:tcPr>
            <w:tcW w:type="dxa" w:w="4320"/>
          </w:tcPr>
          <w:p>
            <w:r>
              <w:t>microsoft protocols</w:t>
            </w:r>
          </w:p>
        </w:tc>
        <w:tc>
          <w:tcPr>
            <w:tcW w:type="dxa" w:w="4320"/>
          </w:tcPr>
          <w:p>
            <w:r>
              <w:t>3:6, 3:90</w:t>
            </w:r>
          </w:p>
        </w:tc>
      </w:tr>
      <w:tr>
        <w:tc>
          <w:tcPr>
            <w:tcW w:type="dxa" w:w="4320"/>
          </w:tcPr>
          <w:p>
            <w:r>
              <w:t>microsoft winrm client</w:t>
            </w:r>
          </w:p>
        </w:tc>
        <w:tc>
          <w:tcPr>
            <w:tcW w:type="dxa" w:w="4320"/>
          </w:tcPr>
          <w:p>
            <w:r>
              <w:t>2:123</w:t>
            </w:r>
          </w:p>
        </w:tc>
      </w:tr>
      <w:tr>
        <w:tc>
          <w:tcPr>
            <w:tcW w:type="dxa" w:w="4320"/>
          </w:tcPr>
          <w:p>
            <w:r>
              <w:t>mime</w:t>
            </w:r>
          </w:p>
        </w:tc>
        <w:tc>
          <w:tcPr>
            <w:tcW w:type="dxa" w:w="4320"/>
          </w:tcPr>
          <w:p>
            <w:r>
              <w:t>1:55, 2:17, 2:24, 2:102-103, 2:105, 4:14-21, 4:23, 4:25-26, 5:8-9, 5:18, 5:55</w:t>
            </w:r>
          </w:p>
        </w:tc>
      </w:tr>
      <w:tr>
        <w:tc>
          <w:tcPr>
            <w:tcW w:type="dxa" w:w="4320"/>
          </w:tcPr>
          <w:p>
            <w:r>
              <w:t>mime part</w:t>
            </w:r>
          </w:p>
        </w:tc>
        <w:tc>
          <w:tcPr>
            <w:tcW w:type="dxa" w:w="4320"/>
          </w:tcPr>
          <w:p>
            <w:r>
              <w:t>4:19-21</w:t>
            </w:r>
          </w:p>
        </w:tc>
      </w:tr>
      <w:tr>
        <w:tc>
          <w:tcPr>
            <w:tcW w:type="dxa" w:w="4320"/>
          </w:tcPr>
          <w:p>
            <w:r>
              <w:t>mitigations</w:t>
            </w:r>
          </w:p>
        </w:tc>
        <w:tc>
          <w:tcPr>
            <w:tcW w:type="dxa" w:w="4320"/>
          </w:tcPr>
          <w:p>
            <w:r>
              <w:t>5:28, 5:49-51, 5:100, 5:102</w:t>
            </w:r>
          </w:p>
        </w:tc>
      </w:tr>
      <w:tr>
        <w:tc>
          <w:tcPr>
            <w:tcW w:type="dxa" w:w="4320"/>
          </w:tcPr>
          <w:p>
            <w:r>
              <w:t>mitm for network defense</w:t>
            </w:r>
          </w:p>
        </w:tc>
        <w:tc>
          <w:tcPr>
            <w:tcW w:type="dxa" w:w="4320"/>
          </w:tcPr>
          <w:p>
            <w:r>
              <w:t>5:55</w:t>
            </w:r>
          </w:p>
        </w:tc>
      </w:tr>
      <w:tr>
        <w:tc>
          <w:tcPr>
            <w:tcW w:type="dxa" w:w="4320"/>
          </w:tcPr>
          <w:p>
            <w:r>
              <w:t>mitm theme</w:t>
            </w:r>
          </w:p>
        </w:tc>
        <w:tc>
          <w:tcPr>
            <w:tcW w:type="dxa" w:w="4320"/>
          </w:tcPr>
          <w:p>
            <w:r>
              <w:t>5:54</w:t>
            </w:r>
          </w:p>
        </w:tc>
      </w:tr>
      <w:tr>
        <w:tc>
          <w:tcPr>
            <w:tcW w:type="dxa" w:w="4320"/>
          </w:tcPr>
          <w:p>
            <w:r>
              <w:t>mixed protocol analysis</w:t>
            </w:r>
          </w:p>
        </w:tc>
        <w:tc>
          <w:tcPr>
            <w:tcW w:type="dxa" w:w="4320"/>
          </w:tcPr>
          <w:p>
            <w:r>
              <w:t>5:76</w:t>
            </w:r>
          </w:p>
        </w:tc>
      </w:tr>
      <w:tr>
        <w:tc>
          <w:tcPr>
            <w:tcW w:type="dxa" w:w="4320"/>
          </w:tcPr>
          <w:p>
            <w:r>
              <w:t>moloch</w:t>
            </w:r>
          </w:p>
        </w:tc>
        <w:tc>
          <w:tcPr>
            <w:tcW w:type="dxa" w:w="4320"/>
          </w:tcPr>
          <w:p>
            <w:r>
              <w:t>4:6, 4:116-123, 4:125, 4:127, 4:129-134, 5:28</w:t>
            </w:r>
          </w:p>
        </w:tc>
      </w:tr>
      <w:tr>
        <w:tc>
          <w:tcPr>
            <w:tcW w:type="dxa" w:w="4320"/>
          </w:tcPr>
          <w:p>
            <w:r>
              <w:t>monitor mode</w:t>
            </w:r>
          </w:p>
        </w:tc>
        <w:tc>
          <w:tcPr>
            <w:tcW w:type="dxa" w:w="4320"/>
          </w:tcPr>
          <w:p>
            <w:r>
              <w:t>1:110, 4:58, 4:60, 4:66, 4:68, 4:75, 4:79, 4:92</w:t>
            </w:r>
          </w:p>
        </w:tc>
      </w:tr>
      <w:tr>
        <w:tc>
          <w:tcPr>
            <w:tcW w:type="dxa" w:w="4320"/>
          </w:tcPr>
          <w:p>
            <w:r>
              <w:t>msa</w:t>
            </w:r>
          </w:p>
        </w:tc>
        <w:tc>
          <w:tcPr>
            <w:tcW w:type="dxa" w:w="4320"/>
          </w:tcPr>
          <w:p>
            <w:r>
              <w:t>2:127, 4:9-10, 4:12</w:t>
            </w:r>
          </w:p>
        </w:tc>
      </w:tr>
      <w:tr>
        <w:tc>
          <w:tcPr>
            <w:tcW w:type="dxa" w:w="4320"/>
          </w:tcPr>
          <w:p>
            <w:r>
              <w:t>mta</w:t>
            </w:r>
          </w:p>
        </w:tc>
        <w:tc>
          <w:tcPr>
            <w:tcW w:type="dxa" w:w="4320"/>
          </w:tcPr>
          <w:p>
            <w:r>
              <w:t>4:9-10, 4:12, 4:14, 4:16, 4:22</w:t>
            </w:r>
          </w:p>
        </w:tc>
      </w:tr>
      <w:tr>
        <w:tc>
          <w:tcPr>
            <w:tcW w:type="dxa" w:w="4320"/>
          </w:tcPr>
          <w:p>
            <w:r>
              <w:t>mua</w:t>
            </w:r>
          </w:p>
        </w:tc>
        <w:tc>
          <w:tcPr>
            <w:tcW w:type="dxa" w:w="4320"/>
          </w:tcPr>
          <w:p>
            <w:r>
              <w:t>4:9-10, 4:12</w:t>
            </w:r>
          </w:p>
        </w:tc>
      </w:tr>
      <w:tr>
        <w:tc>
          <w:tcPr>
            <w:tcW w:type="dxa" w:w="4320"/>
          </w:tcPr>
          <w:p>
            <w:r>
              <w:t>multiplex id value</w:t>
            </w:r>
          </w:p>
        </w:tc>
        <w:tc>
          <w:tcPr>
            <w:tcW w:type="dxa" w:w="4320"/>
          </w:tcPr>
          <w:p>
            <w:r>
              <w:t>3:107</w:t>
            </w:r>
          </w:p>
        </w:tc>
      </w:tr>
      <w:tr>
        <w:tc>
          <w:tcPr>
            <w:tcW w:type="dxa" w:w="4320"/>
          </w:tcPr>
          <w:p>
            <w:r>
              <w:t>mx</w:t>
            </w:r>
          </w:p>
        </w:tc>
        <w:tc>
          <w:tcPr>
            <w:tcW w:type="dxa" w:w="4320"/>
          </w:tcPr>
          <w:p>
            <w:r>
              <w:t>2:56, 2:58, 2:133, 4:9-10, 4:12, 4:14-17, 4:99, 4:120, 5:68-69</w:t>
            </w:r>
          </w:p>
        </w:tc>
      </w:tr>
    </w:tbl>
    <w:p>
      <w:pPr>
        <w:pStyle w:val="Heading1"/>
      </w:pPr>
      <w:r>
        <w:t>N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name-based virtual hosting</w:t>
            </w:r>
          </w:p>
        </w:tc>
        <w:tc>
          <w:tcPr>
            <w:tcW w:type="dxa" w:w="4320"/>
          </w:tcPr>
          <w:p>
            <w:r>
              <w:t>5:35-36</w:t>
            </w:r>
          </w:p>
        </w:tc>
      </w:tr>
      <w:tr>
        <w:tc>
          <w:tcPr>
            <w:tcW w:type="dxa" w:w="4320"/>
          </w:tcPr>
          <w:p>
            <w:r>
              <w:t>nat</w:t>
            </w:r>
          </w:p>
        </w:tc>
        <w:tc>
          <w:tcPr>
            <w:tcW w:type="dxa" w:w="4320"/>
          </w:tcPr>
          <w:p>
            <w:r>
              <w:t>1:3, 1:10, 1:16-17, 1:21-24, 1:28, 1:30-31, 1:34, 1:39-40, 1:42, 1:47, 1:51-52, 1:57, 1:60, 1:63, 1:66-67, 1:71-72, 1:74, 1:84, 1:87, 1:92, 1:97, 1:107, 1:111, 1:113-114, 1:116, 1:121-122, 1:127-128, 1:131, 1:133-134, 1:136, 1:139, 2:4, 2:9, 2:12, 2:15, 2:18-19, 2:21, 2:24, 2:28, 2:32, 2:34-35, 2:41-43, 2:48, 2:56, 2:58, 2:62, 2:65, 2:67, 2:71, 2:82, 2:84-85, 2:87-89, 2:92, 2:95-96, 2:98-99, 2:101-102, 2:104-106, 2:108, 2:111-114, 2:116-120, 2:122, 2:124, 2:126-127, 2:130, 2:132-134, 2:137-138, 2:141-142, 2:147-149, 3:4, 3:8-9, 3:11, 3:17, 3:19, 3:23, 3:27, 3:29-30, 3:32-33, 3:37-38, 3:46, 3:49, 3:56, 3:58, 3:66-67, 3:71-76, 3:84-85, 3:91, 3:97, 3:99-100, 3:102, 3:104, 3:107, 3:121-122, 3:130, 4:4, 4:8-10, 4:14-16, 4:18-20, 4:23-24, 4:26, 4:34, 4:38, 4:50, 4:58-59, 4:80, 4:83-84, 4:87, 4:90, 4:97, 4:104-106, 4:112, 4:114, 4:117, 4:119-120, 4:122, 4:127, 4:129, 4:131, 5:4, 5:18, 5:20, 5:24, 5:34-36, 5:40-41, 5:48-50, 5:55-57, 5:60, 5:63, 5:67-68, 5:73, 5:79, 5:81, 5:86, 5:90, 5:94-95, 5:99, 5:102, 5:104-105, 5:116, 5:119</w:t>
            </w:r>
          </w:p>
        </w:tc>
      </w:tr>
      <w:tr>
        <w:tc>
          <w:tcPr>
            <w:tcW w:type="dxa" w:w="4320"/>
          </w:tcPr>
          <w:p>
            <w:r>
              <w:t>native ssl</w:t>
            </w:r>
          </w:p>
        </w:tc>
        <w:tc>
          <w:tcPr>
            <w:tcW w:type="dxa" w:w="4320"/>
          </w:tcPr>
          <w:p>
            <w:r>
              <w:t>4:24</w:t>
            </w:r>
          </w:p>
        </w:tc>
      </w:tr>
      <w:tr>
        <w:tc>
          <w:tcPr>
            <w:tcW w:type="dxa" w:w="4320"/>
          </w:tcPr>
          <w:p>
            <w:r>
              <w:t>ncsa common</w:t>
            </w:r>
          </w:p>
        </w:tc>
        <w:tc>
          <w:tcPr>
            <w:tcW w:type="dxa" w:w="4320"/>
          </w:tcPr>
          <w:p>
            <w:r>
              <w:t>2:40-42</w:t>
            </w:r>
          </w:p>
        </w:tc>
      </w:tr>
      <w:tr>
        <w:tc>
          <w:tcPr>
            <w:tcW w:type="dxa" w:w="4320"/>
          </w:tcPr>
          <w:p>
            <w:r>
              <w:t>ncsa common format</w:t>
            </w:r>
          </w:p>
        </w:tc>
        <w:tc>
          <w:tcPr>
            <w:tcW w:type="dxa" w:w="4320"/>
          </w:tcPr>
          <w:p>
            <w:r>
              <w:t>2:41</w:t>
            </w:r>
          </w:p>
        </w:tc>
      </w:tr>
      <w:tr>
        <w:tc>
          <w:tcPr>
            <w:tcW w:type="dxa" w:w="4320"/>
          </w:tcPr>
          <w:p>
            <w:r>
              <w:t>netflow</w:t>
            </w:r>
          </w:p>
        </w:tc>
        <w:tc>
          <w:tcPr>
            <w:tcW w:type="dxa" w:w="4320"/>
          </w:tcPr>
          <w:p>
            <w:r>
              <w:t>1:6, 1:9-10, 1:111, 1:118-119, 1:127-128, 1:131, 2:74, 2:84, 2:134, 2:140, 2:146-148, 3:1, 3:6-7, 3:9-13, 3:15-21, 3:23-30, 3:32, 3:35-40, 3:43, 3:46, 3:48-49, 3:52-54, 3:56, 3:58, 3:60, 3:62-64, 3:87-89, 3:131, 4:33, 4:36, 4:100-101, 4:108, 4:123, 5:20, 5:28, 5:34, 5:38, 5:60, 5:98, 5:109, 5:121</w:t>
            </w:r>
          </w:p>
        </w:tc>
      </w:tr>
      <w:tr>
        <w:tc>
          <w:tcPr>
            <w:tcW w:type="dxa" w:w="4320"/>
          </w:tcPr>
          <w:p>
            <w:r>
              <w:t>netflow architecture</w:t>
            </w:r>
          </w:p>
        </w:tc>
        <w:tc>
          <w:tcPr>
            <w:tcW w:type="dxa" w:w="4320"/>
          </w:tcPr>
          <w:p>
            <w:r>
              <w:t>3:13</w:t>
            </w:r>
          </w:p>
        </w:tc>
      </w:tr>
      <w:tr>
        <w:tc>
          <w:tcPr>
            <w:tcW w:type="dxa" w:w="4320"/>
          </w:tcPr>
          <w:p>
            <w:r>
              <w:t>netflow v5 header</w:t>
            </w:r>
          </w:p>
        </w:tc>
        <w:tc>
          <w:tcPr>
            <w:tcW w:type="dxa" w:w="4320"/>
          </w:tcPr>
          <w:p>
            <w:r>
              <w:t>3:16</w:t>
            </w:r>
          </w:p>
        </w:tc>
      </w:tr>
      <w:tr>
        <w:tc>
          <w:tcPr>
            <w:tcW w:type="dxa" w:w="4320"/>
          </w:tcPr>
          <w:p>
            <w:r>
              <w:t>netresec</w:t>
            </w:r>
          </w:p>
        </w:tc>
        <w:tc>
          <w:tcPr>
            <w:tcW w:type="dxa" w:w="4320"/>
          </w:tcPr>
          <w:p>
            <w:r>
              <w:t>4:33, 4:40, 4:42-43</w:t>
            </w:r>
          </w:p>
        </w:tc>
      </w:tr>
      <w:tr>
        <w:tc>
          <w:tcPr>
            <w:tcW w:type="dxa" w:w="4320"/>
          </w:tcPr>
          <w:p>
            <w:r>
              <w:t>netspot</w:t>
            </w:r>
          </w:p>
        </w:tc>
        <w:tc>
          <w:tcPr>
            <w:tcW w:type="dxa" w:w="4320"/>
          </w:tcPr>
          <w:p>
            <w:r>
              <w:t>4:60</w:t>
            </w:r>
          </w:p>
        </w:tc>
      </w:tr>
      <w:tr>
        <w:tc>
          <w:tcPr>
            <w:tcW w:type="dxa" w:w="4320"/>
          </w:tcPr>
          <w:p>
            <w:r>
              <w:t>netwitness</w:t>
            </w:r>
          </w:p>
        </w:tc>
        <w:tc>
          <w:tcPr>
            <w:tcW w:type="dxa" w:w="4320"/>
          </w:tcPr>
          <w:p>
            <w:r>
              <w:t>1:124, 2:37, 4:33-34</w:t>
            </w:r>
          </w:p>
        </w:tc>
      </w:tr>
      <w:tr>
        <w:tc>
          <w:tcPr>
            <w:tcW w:type="dxa" w:w="4320"/>
          </w:tcPr>
          <w:p>
            <w:r>
              <w:t>network design</w:t>
            </w:r>
          </w:p>
        </w:tc>
        <w:tc>
          <w:tcPr>
            <w:tcW w:type="dxa" w:w="4320"/>
          </w:tcPr>
          <w:p>
            <w:r>
              <w:t>1:121, 1:130, 4:29, 4:62</w:t>
            </w:r>
          </w:p>
        </w:tc>
      </w:tr>
      <w:tr>
        <w:tc>
          <w:tcPr>
            <w:tcW w:type="dxa" w:w="4320"/>
          </w:tcPr>
          <w:p>
            <w:r>
              <w:t>network protocol</w:t>
            </w:r>
          </w:p>
        </w:tc>
        <w:tc>
          <w:tcPr>
            <w:tcW w:type="dxa" w:w="4320"/>
          </w:tcPr>
          <w:p>
            <w:r>
              <w:t>2:8, 2:101, 2:111, 3:29-30, 4:94, 4:96, 5:6, 5:61-62, 5:86</w:t>
            </w:r>
          </w:p>
        </w:tc>
      </w:tr>
      <w:tr>
        <w:tc>
          <w:tcPr>
            <w:tcW w:type="dxa" w:w="4320"/>
          </w:tcPr>
          <w:p>
            <w:r>
              <w:t>network protocol reverse engineering</w:t>
            </w:r>
          </w:p>
        </w:tc>
        <w:tc>
          <w:tcPr>
            <w:tcW w:type="dxa" w:w="4320"/>
          </w:tcPr>
          <w:p>
            <w:r>
              <w:t>5:6, 5:61-62</w:t>
            </w:r>
          </w:p>
        </w:tc>
      </w:tr>
      <w:tr>
        <w:tc>
          <w:tcPr>
            <w:tcW w:type="dxa" w:w="4320"/>
          </w:tcPr>
          <w:p>
            <w:r>
              <w:t>networkminer</w:t>
            </w:r>
          </w:p>
        </w:tc>
        <w:tc>
          <w:tcPr>
            <w:tcW w:type="dxa" w:w="4320"/>
          </w:tcPr>
          <w:p>
            <w:r>
              <w:t>2:32, 2:38, 3:77, 4:6, 4:33, 4:40, 4:42-43, 4:45-47, 5:40</w:t>
            </w:r>
          </w:p>
        </w:tc>
      </w:tr>
      <w:tr>
        <w:tc>
          <w:tcPr>
            <w:tcW w:type="dxa" w:w="4320"/>
          </w:tcPr>
          <w:p>
            <w:r>
              <w:t>nfcapd</w:t>
            </w:r>
          </w:p>
        </w:tc>
        <w:tc>
          <w:tcPr>
            <w:tcW w:type="dxa" w:w="4320"/>
          </w:tcPr>
          <w:p>
            <w:r>
              <w:t>2:148, 3:25, 3:35, 3:37-39, 3:43, 3:45-48, 3:53, 3:63</w:t>
            </w:r>
          </w:p>
        </w:tc>
      </w:tr>
      <w:tr>
        <w:tc>
          <w:tcPr>
            <w:tcW w:type="dxa" w:w="4320"/>
          </w:tcPr>
          <w:p>
            <w:r>
              <w:t>nfdump</w:t>
            </w:r>
          </w:p>
        </w:tc>
        <w:tc>
          <w:tcPr>
            <w:tcW w:type="dxa" w:w="4320"/>
          </w:tcPr>
          <w:p>
            <w:r>
              <w:t>2:148, 3:35, 3:37-49, 3:51, 3:53-54</w:t>
            </w:r>
          </w:p>
        </w:tc>
      </w:tr>
      <w:tr>
        <w:tc>
          <w:tcPr>
            <w:tcW w:type="dxa" w:w="4320"/>
          </w:tcPr>
          <w:p>
            <w:r>
              <w:t>nfpcapd</w:t>
            </w:r>
          </w:p>
        </w:tc>
        <w:tc>
          <w:tcPr>
            <w:tcW w:type="dxa" w:w="4320"/>
          </w:tcPr>
          <w:p>
            <w:r>
              <w:t>3:35-37</w:t>
            </w:r>
          </w:p>
        </w:tc>
      </w:tr>
      <w:tr>
        <w:tc>
          <w:tcPr>
            <w:tcW w:type="dxa" w:w="4320"/>
          </w:tcPr>
          <w:p>
            <w:r>
              <w:t>ngrep</w:t>
            </w:r>
          </w:p>
        </w:tc>
        <w:tc>
          <w:tcPr>
            <w:tcW w:type="dxa" w:w="4320"/>
          </w:tcPr>
          <w:p>
            <w:r>
              <w:t>4:103-104, 4:114</w:t>
            </w:r>
          </w:p>
        </w:tc>
      </w:tr>
      <w:tr>
        <w:tc>
          <w:tcPr>
            <w:tcW w:type="dxa" w:w="4320"/>
          </w:tcPr>
          <w:p>
            <w:r>
              <w:t>niksun</w:t>
            </w:r>
          </w:p>
        </w:tc>
        <w:tc>
          <w:tcPr>
            <w:tcW w:type="dxa" w:w="4320"/>
          </w:tcPr>
          <w:p>
            <w:r>
              <w:t>1:124</w:t>
            </w:r>
          </w:p>
        </w:tc>
      </w:tr>
      <w:tr>
        <w:tc>
          <w:tcPr>
            <w:tcW w:type="dxa" w:w="4320"/>
          </w:tcPr>
          <w:p>
            <w:r>
              <w:t>notebook</w:t>
            </w:r>
          </w:p>
        </w:tc>
        <w:tc>
          <w:tcPr>
            <w:tcW w:type="dxa" w:w="4320"/>
          </w:tcPr>
          <w:p>
            <w:r>
              <w:t>1:8, 1:33, 1:125, 2:90</w:t>
            </w:r>
          </w:p>
        </w:tc>
      </w:tr>
      <w:tr>
        <w:tc>
          <w:tcPr>
            <w:tcW w:type="dxa" w:w="4320"/>
          </w:tcPr>
          <w:p>
            <w:r>
              <w:t>ns</w:t>
            </w:r>
          </w:p>
        </w:tc>
        <w:tc>
          <w:tcPr>
            <w:tcW w:type="dxa" w:w="4320"/>
          </w:tcPr>
          <w:p>
            <w:r>
              <w:t>1:1, 1:6-12, 1:15-17, 1:19, 1:21-35, 1:37, 1:39-42, 1:44-45, 1:47-52, 1:54-55, 1:57-62, 1:65-67, 1:69-72, 1:74-80, 1:82-84, 1:86-88, 1:90, 1:92-93, 1:95, 1:97-99, 1:101, 1:103-104, 1:106-108, 1:110-119, 1:121-128, 1:130-139, 1:141-144, 2:1, 2:4, 2:6, 2:8-32, 2:34-45, 2:47-48, 2:50-51, 2:55-58, 2:60, 2:62-65, 2:67, 2:69, 2:71-90, 2:92-109, 2:111-114, 2:116-120, 2:122-135, 2:137-144, 2:146-149, 2:151, 2:153, 2:155, 2:159-161, 3:1, 3:4, 3:6, 3:8-13, 3:15-21, 3:23-30, 3:32-33, 3:35-39, 3:41, 3:43-44, 3:46, 3:48-49, 3:52-54, 3:56, 3:58, 3:60, 3:64-68, 3:70-78, 3:80, 3:82, 3:84-85, 3:88-89, 3:91-115, 3:117-124, 3:126-132, 4:1, 4:4, 4:6-11, 4:13-14, 4:16-34, 4:36, 4:38, 4:40, 4:42-43, 4:46-54, 4:57-60, 4:62, 4:64, 4:66-70, 4:72, 4:74-75, 4:79, 4:82-84, 4:86-92, 4:94-97, 4:99-112, 4:114-115, 4:117-123, 4:125, 4:127, 4:129-136, 5:1, 5:4, 5:6, 5:8-15, 5:17-18, 5:20-28, 5:31, 5:34-38, 5:40-42, 5:44-46, 5:48-52, 5:54-60, 5:62-69, 5:71-76, 5:78-84, 5:87, 5:89-92, 5:94-95, 5:97-110, 5:113, 5:120, 5:125</w:t>
            </w:r>
          </w:p>
        </w:tc>
      </w:tr>
      <w:tr>
        <w:tc>
          <w:tcPr>
            <w:tcW w:type="dxa" w:w="4320"/>
          </w:tcPr>
          <w:p>
            <w:r>
              <w:t>nt create andx</w:t>
            </w:r>
          </w:p>
        </w:tc>
        <w:tc>
          <w:tcPr>
            <w:tcW w:type="dxa" w:w="4320"/>
          </w:tcPr>
          <w:p>
            <w:r>
              <w:t>3:104, 3:113</w:t>
            </w:r>
          </w:p>
        </w:tc>
      </w:tr>
      <w:tr>
        <w:tc>
          <w:tcPr>
            <w:tcW w:type="dxa" w:w="4320"/>
          </w:tcPr>
          <w:p>
            <w:r>
              <w:t>ntlm</w:t>
            </w:r>
          </w:p>
        </w:tc>
        <w:tc>
          <w:tcPr>
            <w:tcW w:type="dxa" w:w="4320"/>
          </w:tcPr>
          <w:p>
            <w:r>
              <w:t>3:92, 3:95, 4:22</w:t>
            </w:r>
          </w:p>
        </w:tc>
      </w:tr>
      <w:tr>
        <w:tc>
          <w:tcPr>
            <w:tcW w:type="dxa" w:w="4320"/>
          </w:tcPr>
          <w:p>
            <w:r>
              <w:t>ntop</w:t>
            </w:r>
          </w:p>
        </w:tc>
        <w:tc>
          <w:tcPr>
            <w:tcW w:type="dxa" w:w="4320"/>
          </w:tcPr>
          <w:p>
            <w:r>
              <w:t>4:108-110</w:t>
            </w:r>
          </w:p>
        </w:tc>
      </w:tr>
      <w:tr>
        <w:tc>
          <w:tcPr>
            <w:tcW w:type="dxa" w:w="4320"/>
          </w:tcPr>
          <w:p>
            <w:r>
              <w:t>ntopng</w:t>
            </w:r>
          </w:p>
        </w:tc>
        <w:tc>
          <w:tcPr>
            <w:tcW w:type="dxa" w:w="4320"/>
          </w:tcPr>
          <w:p>
            <w:r>
              <w:t>4:108-110</w:t>
            </w:r>
          </w:p>
        </w:tc>
      </w:tr>
      <w:tr>
        <w:tc>
          <w:tcPr>
            <w:tcW w:type="dxa" w:w="4320"/>
          </w:tcPr>
          <w:p>
            <w:r>
              <w:t>ntsyslog</w:t>
            </w:r>
          </w:p>
        </w:tc>
        <w:tc>
          <w:tcPr>
            <w:tcW w:type="dxa" w:w="4320"/>
          </w:tcPr>
          <w:p>
            <w:r>
              <w:t>2:126</w:t>
            </w:r>
          </w:p>
        </w:tc>
      </w:tr>
      <w:tr>
        <w:tc>
          <w:tcPr>
            <w:tcW w:type="dxa" w:w="4320"/>
          </w:tcPr>
          <w:p>
            <w:r>
              <w:t>null</w:t>
            </w:r>
          </w:p>
        </w:tc>
        <w:tc>
          <w:tcPr>
            <w:tcW w:type="dxa" w:w="4320"/>
          </w:tcPr>
          <w:p>
            <w:r>
              <w:t>2:56, 2:58, 2:65, 3:97, 3:124, 4:23, 4:73, 5:78</w:t>
            </w:r>
          </w:p>
        </w:tc>
      </w:tr>
    </w:tbl>
    <w:p>
      <w:pPr>
        <w:pStyle w:val="Heading1"/>
      </w:pPr>
      <w:r>
        <w:t>O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objects by url</w:t>
            </w:r>
          </w:p>
        </w:tc>
        <w:tc>
          <w:tcPr>
            <w:tcW w:type="dxa" w:w="4320"/>
          </w:tcPr>
          <w:p>
            <w:r>
              <w:t>1:57</w:t>
            </w:r>
          </w:p>
        </w:tc>
      </w:tr>
      <w:tr>
        <w:tc>
          <w:tcPr>
            <w:tcW w:type="dxa" w:w="4320"/>
          </w:tcPr>
          <w:p>
            <w:r>
              <w:t>observation point</w:t>
            </w:r>
          </w:p>
        </w:tc>
        <w:tc>
          <w:tcPr>
            <w:tcW w:type="dxa" w:w="4320"/>
          </w:tcPr>
          <w:p>
            <w:r>
              <w:t>1:10, 2:87, 5:40</w:t>
            </w:r>
          </w:p>
        </w:tc>
      </w:tr>
      <w:tr>
        <w:tc>
          <w:tcPr>
            <w:tcW w:type="dxa" w:w="4320"/>
          </w:tcPr>
          <w:p>
            <w:r>
              <w:t>odbc</w:t>
            </w:r>
          </w:p>
        </w:tc>
        <w:tc>
          <w:tcPr>
            <w:tcW w:type="dxa" w:w="4320"/>
          </w:tcPr>
          <w:p>
            <w:r>
              <w:t>2:40, 2:44</w:t>
            </w:r>
          </w:p>
        </w:tc>
      </w:tr>
      <w:tr>
        <w:tc>
          <w:tcPr>
            <w:tcW w:type="dxa" w:w="4320"/>
          </w:tcPr>
          <w:p>
            <w:r>
              <w:t>open-source flow tools</w:t>
            </w:r>
          </w:p>
        </w:tc>
        <w:tc>
          <w:tcPr>
            <w:tcW w:type="dxa" w:w="4320"/>
          </w:tcPr>
          <w:p>
            <w:r>
              <w:t>3:6, 3:31</w:t>
            </w:r>
          </w:p>
        </w:tc>
      </w:tr>
      <w:tr>
        <w:tc>
          <w:tcPr>
            <w:tcW w:type="dxa" w:w="4320"/>
          </w:tcPr>
          <w:p>
            <w:r>
              <w:t>opening a file</w:t>
            </w:r>
          </w:p>
        </w:tc>
        <w:tc>
          <w:tcPr>
            <w:tcW w:type="dxa" w:w="4320"/>
          </w:tcPr>
          <w:p>
            <w:r>
              <w:t>3:113</w:t>
            </w:r>
          </w:p>
        </w:tc>
      </w:tr>
      <w:tr>
        <w:tc>
          <w:tcPr>
            <w:tcW w:type="dxa" w:w="4320"/>
          </w:tcPr>
          <w:p>
            <w:r>
              <w:t>operational security</w:t>
            </w:r>
          </w:p>
        </w:tc>
        <w:tc>
          <w:tcPr>
            <w:tcW w:type="dxa" w:w="4320"/>
          </w:tcPr>
          <w:p>
            <w:r>
              <w:t>1:44, 1:82, 2:37, 2:92, 5:89, 5:103</w:t>
            </w:r>
          </w:p>
        </w:tc>
      </w:tr>
      <w:tr>
        <w:tc>
          <w:tcPr>
            <w:tcW w:type="dxa" w:w="4320"/>
          </w:tcPr>
          <w:p>
            <w:r>
              <w:t>opsec</w:t>
            </w:r>
          </w:p>
        </w:tc>
        <w:tc>
          <w:tcPr>
            <w:tcW w:type="dxa" w:w="4320"/>
          </w:tcPr>
          <w:p>
            <w:r>
              <w:t>1:9-11, 1:70, 1:82-83, 2:87, 2:109, 2:132, 3:101, 5:1, 5:6, 5:88-90, 5:92, 5:95, 5:97, 5:100, 5:103, 5:110, 5:115</w:t>
            </w:r>
          </w:p>
        </w:tc>
      </w:tr>
      <w:tr>
        <w:tc>
          <w:tcPr>
            <w:tcW w:type="dxa" w:w="4320"/>
          </w:tcPr>
          <w:p>
            <w:r>
              <w:t>optimization</w:t>
            </w:r>
          </w:p>
        </w:tc>
        <w:tc>
          <w:tcPr>
            <w:tcW w:type="dxa" w:w="4320"/>
          </w:tcPr>
          <w:p>
            <w:r>
              <w:t>1:42, 1:135, 2:57, 4:62</w:t>
            </w:r>
          </w:p>
        </w:tc>
      </w:tr>
      <w:tr>
        <w:tc>
          <w:tcPr>
            <w:tcW w:type="dxa" w:w="4320"/>
          </w:tcPr>
          <w:p>
            <w:r>
              <w:t>osi layer 7</w:t>
            </w:r>
          </w:p>
        </w:tc>
        <w:tc>
          <w:tcPr>
            <w:tcW w:type="dxa" w:w="4320"/>
          </w:tcPr>
          <w:p>
            <w:r>
              <w:t>1:117</w:t>
            </w:r>
          </w:p>
        </w:tc>
      </w:tr>
      <w:tr>
        <w:tc>
          <w:tcPr>
            <w:tcW w:type="dxa" w:w="4320"/>
          </w:tcPr>
          <w:p>
            <w:r>
              <w:t>osint</w:t>
            </w:r>
          </w:p>
        </w:tc>
        <w:tc>
          <w:tcPr>
            <w:tcW w:type="dxa" w:w="4320"/>
          </w:tcPr>
          <w:p>
            <w:r>
              <w:t>2:141, 5:92-93, 5:97, 5:100</w:t>
            </w:r>
          </w:p>
        </w:tc>
      </w:tr>
      <w:tr>
        <w:tc>
          <w:tcPr>
            <w:tcW w:type="dxa" w:w="4320"/>
          </w:tcPr>
          <w:p>
            <w:r>
              <w:t>outlook</w:t>
            </w:r>
          </w:p>
        </w:tc>
        <w:tc>
          <w:tcPr>
            <w:tcW w:type="dxa" w:w="4320"/>
          </w:tcPr>
          <w:p>
            <w:r>
              <w:t>3:92-93, 3:95, 3:111, 4:9-10</w:t>
            </w:r>
          </w:p>
        </w:tc>
      </w:tr>
      <w:tr>
        <w:tc>
          <w:tcPr>
            <w:tcW w:type="dxa" w:w="4320"/>
          </w:tcPr>
          <w:p>
            <w:r>
              <w:t>ozymandns</w:t>
            </w:r>
          </w:p>
        </w:tc>
        <w:tc>
          <w:tcPr>
            <w:tcW w:type="dxa" w:w="4320"/>
          </w:tcPr>
          <w:p>
            <w:r>
              <w:t>2:65</w:t>
            </w:r>
          </w:p>
        </w:tc>
      </w:tr>
    </w:tbl>
    <w:p>
      <w:pPr>
        <w:pStyle w:val="Heading1"/>
      </w:pPr>
      <w:r>
        <w:t>P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packet</w:t>
            </w:r>
          </w:p>
        </w:tc>
        <w:tc>
          <w:tcPr>
            <w:tcW w:type="dxa" w:w="4320"/>
          </w:tcPr>
          <w:p>
            <w:r>
              <w:t>1:6, 1:9-10, 1:19, 1:65-68, 1:70-72, 1:74-77, 1:79-82, 1:84, 1:86, 1:88, 1:90, 1:93, 1:95, 1:97-99, 1:104, 1:110-111, 1:113, 1:115, 1:119, 1:122, 1:124-125, 1:127-128, 1:131, 1:133, 2:9, 2:32, 2:34, 2:38, 2:45, 2:57-58, 2:65, 2:71, 2:76, 2:78-80, 2:82, 2:84-90, 2:94, 2:96, 2:105, 2:127, 3:8-11, 3:16-23, 3:27, 3:30, 3:40, 3:42-47, 3:49-51, 3:54, 3:56, 3:64, 3:66, 3:72, 3:77, 3:82, 3:91, 3:97, 3:102, 3:105, 3:107, 3:109, 3:115, 3:117, 4:1, 4:6, 4:30, 4:33-34, 4:36, 4:38, 4:40, 4:42-43, 4:50-52, 4:56, 4:60, 4:67-68, 4:70, 4:75, 4:82, 4:84-85, 4:87-88, 4:92, 4:95-96, 4:99, 4:102-106, 4:108, 4:111, 4:116-119, 4:123, 4:127, 4:133, 4:135, 5:20-21, 5:27, 5:31, 5:38, 5:41, 5:49-51, 5:54, 5:82, 5:97, 5:121</w:t>
            </w:r>
          </w:p>
        </w:tc>
      </w:tr>
      <w:tr>
        <w:tc>
          <w:tcPr>
            <w:tcW w:type="dxa" w:w="4320"/>
          </w:tcPr>
          <w:p>
            <w:r>
              <w:t>pairwise master key</w:t>
            </w:r>
          </w:p>
        </w:tc>
        <w:tc>
          <w:tcPr>
            <w:tcW w:type="dxa" w:w="4320"/>
          </w:tcPr>
          <w:p>
            <w:r>
              <w:t>4:79, 4:84</w:t>
            </w:r>
          </w:p>
        </w:tc>
      </w:tr>
      <w:tr>
        <w:tc>
          <w:tcPr>
            <w:tcW w:type="dxa" w:w="4320"/>
          </w:tcPr>
          <w:p>
            <w:r>
              <w:t>pass-the-hash</w:t>
            </w:r>
          </w:p>
        </w:tc>
        <w:tc>
          <w:tcPr>
            <w:tcW w:type="dxa" w:w="4320"/>
          </w:tcPr>
          <w:p>
            <w:r>
              <w:t>3:127</w:t>
            </w:r>
          </w:p>
        </w:tc>
      </w:tr>
      <w:tr>
        <w:tc>
          <w:tcPr>
            <w:tcW w:type="dxa" w:w="4320"/>
          </w:tcPr>
          <w:p>
            <w:r>
              <w:t>passive dns</w:t>
            </w:r>
          </w:p>
        </w:tc>
        <w:tc>
          <w:tcPr>
            <w:tcW w:type="dxa" w:w="4320"/>
          </w:tcPr>
          <w:p>
            <w:r>
              <w:t>1:82-83, 2:62-64, 2:74, 2:147, 5:91</w:t>
            </w:r>
          </w:p>
        </w:tc>
      </w:tr>
      <w:tr>
        <w:tc>
          <w:tcPr>
            <w:tcW w:type="dxa" w:w="4320"/>
          </w:tcPr>
          <w:p>
            <w:r>
              <w:t>passive ftp</w:t>
            </w:r>
          </w:p>
        </w:tc>
        <w:tc>
          <w:tcPr>
            <w:tcW w:type="dxa" w:w="4320"/>
          </w:tcPr>
          <w:p>
            <w:r>
              <w:t>3:73-75</w:t>
            </w:r>
          </w:p>
        </w:tc>
      </w:tr>
      <w:tr>
        <w:tc>
          <w:tcPr>
            <w:tcW w:type="dxa" w:w="4320"/>
          </w:tcPr>
          <w:p>
            <w:r>
              <w:t>passive mode</w:t>
            </w:r>
          </w:p>
        </w:tc>
        <w:tc>
          <w:tcPr>
            <w:tcW w:type="dxa" w:w="4320"/>
          </w:tcPr>
          <w:p>
            <w:r>
              <w:t>3:72-75, 3:80</w:t>
            </w:r>
          </w:p>
        </w:tc>
      </w:tr>
      <w:tr>
        <w:tc>
          <w:tcPr>
            <w:tcW w:type="dxa" w:w="4320"/>
          </w:tcPr>
          <w:p>
            <w:r>
              <w:t>passivedns</w:t>
            </w:r>
          </w:p>
        </w:tc>
        <w:tc>
          <w:tcPr>
            <w:tcW w:type="dxa" w:w="4320"/>
          </w:tcPr>
          <w:p>
            <w:r>
              <w:t>2:63-64, 2:114, 2:147-148</w:t>
            </w:r>
          </w:p>
        </w:tc>
      </w:tr>
      <w:tr>
        <w:tc>
          <w:tcPr>
            <w:tcW w:type="dxa" w:w="4320"/>
          </w:tcPr>
          <w:p>
            <w:r>
              <w:t>pasv</w:t>
            </w:r>
          </w:p>
        </w:tc>
        <w:tc>
          <w:tcPr>
            <w:tcW w:type="dxa" w:w="4320"/>
          </w:tcPr>
          <w:p>
            <w:r>
              <w:t>3:73, 3:80</w:t>
            </w:r>
          </w:p>
        </w:tc>
      </w:tr>
      <w:tr>
        <w:tc>
          <w:tcPr>
            <w:tcW w:type="dxa" w:w="4320"/>
          </w:tcPr>
          <w:p>
            <w:r>
              <w:t>pcap</w:t>
            </w:r>
          </w:p>
        </w:tc>
        <w:tc>
          <w:tcPr>
            <w:tcW w:type="dxa" w:w="4320"/>
          </w:tcPr>
          <w:p>
            <w:r>
              <w:t>1:65-72, 1:74-80, 1:84, 1:97-99, 1:103-104, 1:110-111, 1:113, 1:118, 1:127-128, 1:141, 2:35, 2:37-39, 2:54, 2:62-64, 2:71, 2:85, 2:99-100, 2:106, 3:8-10, 3:27, 3:35-37, 3:77-78, 3:95, 3:113, 4:38, 4:40, 4:43, 4:46-47, 4:58, 4:75, 4:79, 4:95-97, 4:99-108, 4:111-112, 4:117-119, 4:122, 4:125, 4:130, 4:133-134, 5:28, 5:40-41, 5:59, 5:109, 5:121</w:t>
            </w:r>
          </w:p>
        </w:tc>
      </w:tr>
      <w:tr>
        <w:tc>
          <w:tcPr>
            <w:tcW w:type="dxa" w:w="4320"/>
          </w:tcPr>
          <w:p>
            <w:r>
              <w:t>pcap file format</w:t>
            </w:r>
          </w:p>
        </w:tc>
        <w:tc>
          <w:tcPr>
            <w:tcW w:type="dxa" w:w="4320"/>
          </w:tcPr>
          <w:p>
            <w:r>
              <w:t>1:67-70, 1:79, 1:110</w:t>
            </w:r>
          </w:p>
        </w:tc>
      </w:tr>
      <w:tr>
        <w:tc>
          <w:tcPr>
            <w:tcW w:type="dxa" w:w="4320"/>
          </w:tcPr>
          <w:p>
            <w:r>
              <w:t>perfect forward secrecy</w:t>
            </w:r>
          </w:p>
        </w:tc>
        <w:tc>
          <w:tcPr>
            <w:tcW w:type="dxa" w:w="4320"/>
          </w:tcPr>
          <w:p>
            <w:r>
              <w:t>3:10, 5:22-23, 5:41</w:t>
            </w:r>
          </w:p>
        </w:tc>
      </w:tr>
      <w:tr>
        <w:tc>
          <w:tcPr>
            <w:tcW w:type="dxa" w:w="4320"/>
          </w:tcPr>
          <w:p>
            <w:r>
              <w:t>pf</w:t>
            </w:r>
          </w:p>
        </w:tc>
        <w:tc>
          <w:tcPr>
            <w:tcW w:type="dxa" w:w="4320"/>
          </w:tcPr>
          <w:p>
            <w:r>
              <w:t>1:26, 1:28, 1:45, 1:60, 1:65-67, 1:70-72, 1:74, 1:76-79, 1:82, 1:86, 1:95, 1:99, 1:104, 1:107, 1:111, 1:115, 2:14, 2:24, 2:30, 2:35, 2:37, 2:41, 2:43, 2:47, 2:56, 2:71, 2:84-86, 2:90, 2:114, 2:143, 3:11-12, 3:17, 3:21, 3:28, 3:32, 3:38-39, 3:46, 3:54, 3:99, 3:107, 3:124, 3:129, 4:16-17, 4:32-33, 4:36, 4:42, 4:89, 4:94, 4:96-97, 4:103-104, 4:114, 4:122, 5:22-24, 5:35, 5:41, 5:82, 5:99</w:t>
            </w:r>
          </w:p>
        </w:tc>
      </w:tr>
      <w:tr>
        <w:tc>
          <w:tcPr>
            <w:tcW w:type="dxa" w:w="4320"/>
          </w:tcPr>
          <w:p>
            <w:r>
              <w:t>pfs</w:t>
            </w:r>
          </w:p>
        </w:tc>
        <w:tc>
          <w:tcPr>
            <w:tcW w:type="dxa" w:w="4320"/>
          </w:tcPr>
          <w:p>
            <w:r>
              <w:t>1:72, 1:76, 1:86, 1:104, 2:71, 3:39, 3:99, 5:22-24, 5:41</w:t>
            </w:r>
          </w:p>
        </w:tc>
      </w:tr>
      <w:tr>
        <w:tc>
          <w:tcPr>
            <w:tcW w:type="dxa" w:w="4320"/>
          </w:tcPr>
          <w:p>
            <w:r>
              <w:t>pineapple</w:t>
            </w:r>
          </w:p>
        </w:tc>
        <w:tc>
          <w:tcPr>
            <w:tcW w:type="dxa" w:w="4320"/>
          </w:tcPr>
          <w:p>
            <w:r>
              <w:t>4:91</w:t>
            </w:r>
          </w:p>
        </w:tc>
      </w:tr>
      <w:tr>
        <w:tc>
          <w:tcPr>
            <w:tcW w:type="dxa" w:w="4320"/>
          </w:tcPr>
          <w:p>
            <w:r>
              <w:t>plain</w:t>
            </w:r>
          </w:p>
        </w:tc>
        <w:tc>
          <w:tcPr>
            <w:tcW w:type="dxa" w:w="4320"/>
          </w:tcPr>
          <w:p>
            <w:r>
              <w:t>1:31, 1:41, 1:62, 1:72, 1:101, 1:133, 2:8, 2:40, 2:47-48, 2:80, 2:123, 2:132, 3:18, 3:27-28, 3:68-69, 3:72, 3:77, 3:95, 4:20-25, 4:40, 4:50, 4:70, 4:86, 4:88-89, 4:95, 4:103, 5:8, 5:11, 5:13, 5:15-17, 5:20, 5:22, 5:26, 5:41, 5:48, 5:62, 5:66, 5:72, 5:79-80, 5:97, 5:99</w:t>
            </w:r>
          </w:p>
        </w:tc>
      </w:tr>
      <w:tr>
        <w:tc>
          <w:tcPr>
            <w:tcW w:type="dxa" w:w="4320"/>
          </w:tcPr>
          <w:p>
            <w:r>
              <w:t>plain text</w:t>
            </w:r>
          </w:p>
        </w:tc>
        <w:tc>
          <w:tcPr>
            <w:tcW w:type="dxa" w:w="4320"/>
          </w:tcPr>
          <w:p>
            <w:r>
              <w:t>1:31</w:t>
            </w:r>
          </w:p>
        </w:tc>
      </w:tr>
      <w:tr>
        <w:tc>
          <w:tcPr>
            <w:tcW w:type="dxa" w:w="4320"/>
          </w:tcPr>
          <w:p>
            <w:r>
              <w:t>pmk</w:t>
            </w:r>
          </w:p>
        </w:tc>
        <w:tc>
          <w:tcPr>
            <w:tcW w:type="dxa" w:w="4320"/>
          </w:tcPr>
          <w:p>
            <w:r>
              <w:t>4:79, 4:84</w:t>
            </w:r>
          </w:p>
        </w:tc>
      </w:tr>
      <w:tr>
        <w:tc>
          <w:tcPr>
            <w:tcW w:type="dxa" w:w="4320"/>
          </w:tcPr>
          <w:p>
            <w:r>
              <w:t>popular libraries</w:t>
            </w:r>
          </w:p>
        </w:tc>
        <w:tc>
          <w:tcPr>
            <w:tcW w:type="dxa" w:w="4320"/>
          </w:tcPr>
          <w:p>
            <w:r>
              <w:t>4:95</w:t>
            </w:r>
          </w:p>
        </w:tc>
      </w:tr>
      <w:tr>
        <w:tc>
          <w:tcPr>
            <w:tcW w:type="dxa" w:w="4320"/>
          </w:tcPr>
          <w:p>
            <w:r>
              <w:t>port</w:t>
            </w:r>
          </w:p>
        </w:tc>
        <w:tc>
          <w:tcPr>
            <w:tcW w:type="dxa" w:w="4320"/>
          </w:tcPr>
          <w:p>
            <w:r>
              <w:t>1:6, 1:13, 1:15, 1:26, 1:28-30, 1:32, 1:34-37, 1:39, 1:43-44, 1:47-49, 1:52, 1:55, 1:58, 1:63, 1:65, 1:67, 1:69-72, 1:74-80, 1:83, 1:86, 1:95, 1:97, 1:99, 1:106-107, 1:110-121, 1:125-127, 1:129-138, 2:8-11, 2:14, 2:21, 2:24, 2:27-28, 2:32, 2:34, 2:37, 2:42, 2:48, 2:54, 2:56-58, 2:62, 2:65, 2:69, 2:78, 2:80, 2:82-89, 2:92, 2:94-95, 2:99-100, 2:102-103, 2:105, 2:113-114, 2:116, 2:118-119, 2:122, 2:124, 2:132-135, 2:137-138, 2:140-141, 2:146-148, 3:9-13, 3:15-23, 3:25, 3:27-29, 3:32-33, 3:35, 3:37-54, 3:56, 3:58, 3:64, 3:66-77, 3:80, 3:82, 3:89, 3:91-93, 3:97, 3:100, 3:102, 3:104-105, 4:8, 4:13-14, 4:16, 4:20, 4:22, 4:24, 4:28-34, 4:38, 4:40, 4:43, 4:47, 4:53, 4:58-60, 4:62, 4:66-67, 4:69-70, 4:89-91, 4:95-97, 4:102, 4:105, 4:108-110, 4:112, 4:117, 4:120-122, 4:129, 4:131, 4:133-134, 5:8, 5:11, 5:14, 5:17, 5:20, 5:27, 5:29, 5:35-36, 5:38, 5:40-41, 5:50-51, 5:55-56, 5:59, 5:62, 5:65, 5:70-71, 5:73, 5:80, 5:90, 5:94, 5:97-100, 5:102-106, 5:109, 5:121</w:t>
            </w:r>
          </w:p>
        </w:tc>
      </w:tr>
      <w:tr>
        <w:tc>
          <w:tcPr>
            <w:tcW w:type="dxa" w:w="4320"/>
          </w:tcPr>
          <w:p>
            <w:r>
              <w:t>port mirroring</w:t>
            </w:r>
          </w:p>
        </w:tc>
        <w:tc>
          <w:tcPr>
            <w:tcW w:type="dxa" w:w="4320"/>
          </w:tcPr>
          <w:p>
            <w:r>
              <w:t>1:111, 1:113-115</w:t>
            </w:r>
          </w:p>
        </w:tc>
      </w:tr>
      <w:tr>
        <w:tc>
          <w:tcPr>
            <w:tcW w:type="dxa" w:w="4320"/>
          </w:tcPr>
          <w:p>
            <w:r>
              <w:t>port stealing</w:t>
            </w:r>
          </w:p>
        </w:tc>
        <w:tc>
          <w:tcPr>
            <w:tcW w:type="dxa" w:w="4320"/>
          </w:tcPr>
          <w:p>
            <w:r>
              <w:t>5:50</w:t>
            </w:r>
          </w:p>
        </w:tc>
      </w:tr>
      <w:tr>
        <w:tc>
          <w:tcPr>
            <w:tcW w:type="dxa" w:w="4320"/>
          </w:tcPr>
          <w:p>
            <w:r>
              <w:t>post</w:t>
            </w:r>
          </w:p>
        </w:tc>
        <w:tc>
          <w:tcPr>
            <w:tcW w:type="dxa" w:w="4320"/>
          </w:tcPr>
          <w:p>
            <w:r>
              <w:t>1:19, 1:21, 1:29, 1:42, 1:45-46, 1:48-49, 1:56, 1:82, 1:131, 1:137, 2:10, 2:14, 2:17, 2:22, 2:26, 2:45-46, 2:50, 2:62-64, 2:85, 2:89, 2:92-93, 2:100, 2:102, 2:104, 2:111, 2:140-141, 3:35, 3:66, 3:93, 4:9, 4:11, 4:47, 4:97, 4:122, 4:134, 5:40-41, 5:57, 5:72, 5:77-79, 5:83, 5:91-92, 5:97, 5:100, 5:109</w:t>
            </w:r>
          </w:p>
        </w:tc>
      </w:tr>
      <w:tr>
        <w:tc>
          <w:tcPr>
            <w:tcW w:type="dxa" w:w="4320"/>
          </w:tcPr>
          <w:p>
            <w:r>
              <w:t>premature traffic block</w:t>
            </w:r>
          </w:p>
        </w:tc>
        <w:tc>
          <w:tcPr>
            <w:tcW w:type="dxa" w:w="4320"/>
          </w:tcPr>
          <w:p>
            <w:r>
              <w:t>5:95-96</w:t>
            </w:r>
          </w:p>
        </w:tc>
      </w:tr>
      <w:tr>
        <w:tc>
          <w:tcPr>
            <w:tcW w:type="dxa" w:w="4320"/>
          </w:tcPr>
          <w:p>
            <w:r>
              <w:t>process</w:t>
            </w:r>
          </w:p>
        </w:tc>
        <w:tc>
          <w:tcPr>
            <w:tcW w:type="dxa" w:w="4320"/>
          </w:tcPr>
          <w:p>
            <w:r>
              <w:t>1:11, 1:19, 1:22, 1:28, 1:34-35, 1:47, 1:60, 1:62, 1:66-67, 1:69, 1:71-72, 1:76, 1:90, 1:97-99, 1:107, 1:116-117, 1:121-123, 1:126, 1:128, 1:130, 1:133-134, 1:142, 2:9, 2:25, 2:27, 2:32, 2:34-36, 2:42-43, 2:48, 2:62-64, 2:78-79, 2:82, 2:84-89, 2:95-96, 2:99-100, 2:102, 2:104, 2:106, 2:114, 2:116, 2:123, 2:126, 2:129, 2:133, 2:137-141, 2:148, 3:8, 3:11, 3:13, 3:27, 3:32-33, 3:35-37, 3:72, 3:78, 3:92, 3:96, 3:100, 3:102, 3:104, 3:107, 3:117, 3:119, 3:126, 3:129, 4:8-10, 4:16, 4:23, 4:25, 4:28-29, 4:33-34, 4:42, 4:66, 4:70, 4:74-75, 4:84, 4:87, 4:96-97, 4:115, 4:117, 4:119-120, 4:125, 5:8, 5:10-11, 5:14, 5:17, 5:20-21, 5:23, 5:36, 5:38, 5:40, 5:46, 5:48-49, 5:62, 5:66, 5:81, 5:84, 5:89-90</w:t>
            </w:r>
          </w:p>
        </w:tc>
      </w:tr>
      <w:tr>
        <w:tc>
          <w:tcPr>
            <w:tcW w:type="dxa" w:w="4320"/>
          </w:tcPr>
          <w:p>
            <w:r>
              <w:t>protocol attribute</w:t>
            </w:r>
          </w:p>
        </w:tc>
        <w:tc>
          <w:tcPr>
            <w:tcW w:type="dxa" w:w="4320"/>
          </w:tcPr>
          <w:p>
            <w:r>
              <w:t>5:63</w:t>
            </w:r>
          </w:p>
        </w:tc>
      </w:tr>
      <w:tr>
        <w:tc>
          <w:tcPr>
            <w:tcW w:type="dxa" w:w="4320"/>
          </w:tcPr>
          <w:p>
            <w:r>
              <w:t>protocol flow</w:t>
            </w:r>
          </w:p>
        </w:tc>
        <w:tc>
          <w:tcPr>
            <w:tcW w:type="dxa" w:w="4320"/>
          </w:tcPr>
          <w:p>
            <w:r>
              <w:t>1:111, 3:19, 5:63</w:t>
            </w:r>
          </w:p>
        </w:tc>
      </w:tr>
      <w:tr>
        <w:tc>
          <w:tcPr>
            <w:tcW w:type="dxa" w:w="4320"/>
          </w:tcPr>
          <w:p>
            <w:r>
              <w:t>protocol functionality</w:t>
            </w:r>
          </w:p>
        </w:tc>
        <w:tc>
          <w:tcPr>
            <w:tcW w:type="dxa" w:w="4320"/>
          </w:tcPr>
          <w:p>
            <w:r>
              <w:t>5:63</w:t>
            </w:r>
          </w:p>
        </w:tc>
      </w:tr>
      <w:tr>
        <w:tc>
          <w:tcPr>
            <w:tcW w:type="dxa" w:w="4320"/>
          </w:tcPr>
          <w:p>
            <w:r>
              <w:t>protocol negotiation</w:t>
            </w:r>
          </w:p>
        </w:tc>
        <w:tc>
          <w:tcPr>
            <w:tcW w:type="dxa" w:w="4320"/>
          </w:tcPr>
          <w:p>
            <w:r>
              <w:t>3:103, 3:105-106</w:t>
            </w:r>
          </w:p>
        </w:tc>
      </w:tr>
      <w:tr>
        <w:tc>
          <w:tcPr>
            <w:tcW w:type="dxa" w:w="4320"/>
          </w:tcPr>
          <w:p>
            <w:r>
              <w:t>protocol structure</w:t>
            </w:r>
          </w:p>
        </w:tc>
        <w:tc>
          <w:tcPr>
            <w:tcW w:type="dxa" w:w="4320"/>
          </w:tcPr>
          <w:p>
            <w:r>
              <w:t>5:63</w:t>
            </w:r>
          </w:p>
        </w:tc>
      </w:tr>
      <w:tr>
        <w:tc>
          <w:tcPr>
            <w:tcW w:type="dxa" w:w="4320"/>
          </w:tcPr>
          <w:p>
            <w:r>
              <w:t>proxy</w:t>
            </w:r>
          </w:p>
        </w:tc>
        <w:tc>
          <w:tcPr>
            <w:tcW w:type="dxa" w:w="4320"/>
          </w:tcPr>
          <w:p>
            <w:r>
              <w:t>1:13, 1:17, 1:20-28, 1:30, 1:34-37, 1:39-43, 1:45, 1:47-51, 1:56-63, 1:120, 1:128, 1:132, 1:134-135, 2:4, 2:10, 2:14, 2:17-18, 2:22, 2:24-26, 2:37, 2:54, 2:65, 2:67, 2:69, 2:129, 2:142, 3:4, 3:27-28, 3:39, 3:72, 4:4, 5:4, 5:35-37, 5:55, 5:57, 5:59, 5:72, 5:80, 5:89, 5:100</w:t>
            </w:r>
          </w:p>
        </w:tc>
      </w:tr>
      <w:tr>
        <w:tc>
          <w:tcPr>
            <w:tcW w:type="dxa" w:w="4320"/>
          </w:tcPr>
          <w:p>
            <w:r>
              <w:t>proxy cache extraction</w:t>
            </w:r>
          </w:p>
        </w:tc>
        <w:tc>
          <w:tcPr>
            <w:tcW w:type="dxa" w:w="4320"/>
          </w:tcPr>
          <w:p>
            <w:r>
              <w:t>1:50</w:t>
            </w:r>
          </w:p>
        </w:tc>
      </w:tr>
      <w:tr>
        <w:tc>
          <w:tcPr>
            <w:tcW w:type="dxa" w:w="4320"/>
          </w:tcPr>
          <w:p>
            <w:r>
              <w:t>proxy server</w:t>
            </w:r>
          </w:p>
        </w:tc>
        <w:tc>
          <w:tcPr>
            <w:tcW w:type="dxa" w:w="4320"/>
          </w:tcPr>
          <w:p>
            <w:r>
              <w:t>1:21-25, 1:27, 1:34-35, 1:37, 1:39, 1:41, 1:49-51, 1:57, 1:120, 1:135, 2:10, 2:14, 2:18, 2:22, 2:25, 2:129, 5:36, 5:89</w:t>
            </w:r>
          </w:p>
        </w:tc>
      </w:tr>
      <w:tr>
        <w:tc>
          <w:tcPr>
            <w:tcW w:type="dxa" w:w="4320"/>
          </w:tcPr>
          <w:p>
            <w:r>
              <w:t>proxy solution</w:t>
            </w:r>
          </w:p>
        </w:tc>
        <w:tc>
          <w:tcPr>
            <w:tcW w:type="dxa" w:w="4320"/>
          </w:tcPr>
          <w:p>
            <w:r>
              <w:t>1:23-24, 5:36</w:t>
            </w:r>
          </w:p>
        </w:tc>
      </w:tr>
      <w:tr>
        <w:tc>
          <w:tcPr>
            <w:tcW w:type="dxa" w:w="4320"/>
          </w:tcPr>
          <w:p>
            <w:r>
              <w:t>psk</w:t>
            </w:r>
          </w:p>
        </w:tc>
        <w:tc>
          <w:tcPr>
            <w:tcW w:type="dxa" w:w="4320"/>
          </w:tcPr>
          <w:p>
            <w:r>
              <w:t>4:77, 4:79, 4:83-84, 4:92</w:t>
            </w:r>
          </w:p>
        </w:tc>
      </w:tr>
      <w:tr>
        <w:tc>
          <w:tcPr>
            <w:tcW w:type="dxa" w:w="4320"/>
          </w:tcPr>
          <w:p>
            <w:r>
              <w:t>ptr</w:t>
            </w:r>
          </w:p>
        </w:tc>
        <w:tc>
          <w:tcPr>
            <w:tcW w:type="dxa" w:w="4320"/>
          </w:tcPr>
          <w:p>
            <w:r>
              <w:t>2:56, 5:98</w:t>
            </w:r>
          </w:p>
        </w:tc>
      </w:tr>
      <w:tr>
        <w:tc>
          <w:tcPr>
            <w:tcW w:type="dxa" w:w="4320"/>
          </w:tcPr>
          <w:p>
            <w:r>
              <w:t>public key encryption</w:t>
            </w:r>
          </w:p>
        </w:tc>
        <w:tc>
          <w:tcPr>
            <w:tcW w:type="dxa" w:w="4320"/>
          </w:tcPr>
          <w:p>
            <w:r>
              <w:t>5:18-19, 5:21, 5:48</w:t>
            </w:r>
          </w:p>
        </w:tc>
      </w:tr>
    </w:tbl>
    <w:p>
      <w:pPr>
        <w:pStyle w:val="Heading1"/>
      </w:pPr>
      <w:r>
        <w:t>Q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qradar</w:t>
            </w:r>
          </w:p>
        </w:tc>
        <w:tc>
          <w:tcPr>
            <w:tcW w:type="dxa" w:w="4320"/>
          </w:tcPr>
          <w:p>
            <w:r>
              <w:t>2:134, 4:33, 4:36</w:t>
            </w:r>
          </w:p>
        </w:tc>
      </w:tr>
    </w:tbl>
    <w:p>
      <w:pPr>
        <w:pStyle w:val="Heading1"/>
      </w:pPr>
      <w:r>
        <w:t>R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raw table</w:t>
            </w:r>
          </w:p>
        </w:tc>
        <w:tc>
          <w:tcPr>
            <w:tcW w:type="dxa" w:w="4320"/>
          </w:tcPr>
          <w:p>
            <w:r>
              <w:t>2:89</w:t>
            </w:r>
          </w:p>
        </w:tc>
      </w:tr>
      <w:tr>
        <w:tc>
          <w:tcPr>
            <w:tcW w:type="dxa" w:w="4320"/>
          </w:tcPr>
          <w:p>
            <w:r>
              <w:t>read andx</w:t>
            </w:r>
          </w:p>
        </w:tc>
        <w:tc>
          <w:tcPr>
            <w:tcW w:type="dxa" w:w="4320"/>
          </w:tcPr>
          <w:p>
            <w:r>
              <w:t>3:104, 3:117</w:t>
            </w:r>
          </w:p>
        </w:tc>
      </w:tr>
      <w:tr>
        <w:tc>
          <w:tcPr>
            <w:tcW w:type="dxa" w:w="4320"/>
          </w:tcPr>
          <w:p>
            <w:r>
              <w:t>reading from a file</w:t>
            </w:r>
          </w:p>
        </w:tc>
        <w:tc>
          <w:tcPr>
            <w:tcW w:type="dxa" w:w="4320"/>
          </w:tcPr>
          <w:p>
            <w:r>
              <w:t>3:117</w:t>
            </w:r>
          </w:p>
        </w:tc>
      </w:tr>
      <w:tr>
        <w:tc>
          <w:tcPr>
            <w:tcW w:type="dxa" w:w="4320"/>
          </w:tcPr>
          <w:p>
            <w:r>
              <w:t>real-time networked logging</w:t>
            </w:r>
          </w:p>
        </w:tc>
        <w:tc>
          <w:tcPr>
            <w:tcW w:type="dxa" w:w="4320"/>
          </w:tcPr>
          <w:p>
            <w:r>
              <w:t>2:130</w:t>
            </w:r>
          </w:p>
        </w:tc>
      </w:tr>
      <w:tr>
        <w:tc>
          <w:tcPr>
            <w:tcW w:type="dxa" w:w="4320"/>
          </w:tcPr>
          <w:p>
            <w:r>
              <w:t>referer</w:t>
            </w:r>
          </w:p>
        </w:tc>
        <w:tc>
          <w:tcPr>
            <w:tcW w:type="dxa" w:w="4320"/>
          </w:tcPr>
          <w:p>
            <w:r>
              <w:t>1:28-29, 1:34-35, 1:38, 1:49, 2:13, 2:16-19, 2:40, 2:42, 2:47, 2:103, 5:73-74</w:t>
            </w:r>
          </w:p>
        </w:tc>
      </w:tr>
      <w:tr>
        <w:tc>
          <w:tcPr>
            <w:tcW w:type="dxa" w:w="4320"/>
          </w:tcPr>
          <w:p>
            <w:r>
              <w:t>refresh_pattern</w:t>
            </w:r>
          </w:p>
        </w:tc>
        <w:tc>
          <w:tcPr>
            <w:tcW w:type="dxa" w:w="4320"/>
          </w:tcPr>
          <w:p>
            <w:r>
              <w:t>1:38, 1:57</w:t>
            </w:r>
          </w:p>
        </w:tc>
      </w:tr>
      <w:tr>
        <w:tc>
          <w:tcPr>
            <w:tcW w:type="dxa" w:w="4320"/>
          </w:tcPr>
          <w:p>
            <w:r>
              <w:t>reject</w:t>
            </w:r>
          </w:p>
        </w:tc>
        <w:tc>
          <w:tcPr>
            <w:tcW w:type="dxa" w:w="4320"/>
          </w:tcPr>
          <w:p>
            <w:r>
              <w:t>2:87-88, 2:90, 2:94</w:t>
            </w:r>
          </w:p>
        </w:tc>
      </w:tr>
      <w:tr>
        <w:tc>
          <w:tcPr>
            <w:tcW w:type="dxa" w:w="4320"/>
          </w:tcPr>
          <w:p>
            <w:r>
              <w:t>reliable event logging protocol</w:t>
            </w:r>
          </w:p>
        </w:tc>
        <w:tc>
          <w:tcPr>
            <w:tcW w:type="dxa" w:w="4320"/>
          </w:tcPr>
          <w:p>
            <w:r>
              <w:t>2:132-133</w:t>
            </w:r>
          </w:p>
        </w:tc>
      </w:tr>
      <w:tr>
        <w:tc>
          <w:tcPr>
            <w:tcW w:type="dxa" w:w="4320"/>
          </w:tcPr>
          <w:p>
            <w:r>
              <w:t>relp</w:t>
            </w:r>
          </w:p>
        </w:tc>
        <w:tc>
          <w:tcPr>
            <w:tcW w:type="dxa" w:w="4320"/>
          </w:tcPr>
          <w:p>
            <w:r>
              <w:t>2:132-133, 2:140, 2:147-148</w:t>
            </w:r>
          </w:p>
        </w:tc>
      </w:tr>
      <w:tr>
        <w:tc>
          <w:tcPr>
            <w:tcW w:type="dxa" w:w="4320"/>
          </w:tcPr>
          <w:p>
            <w:r>
              <w:t>remove header</w:t>
            </w:r>
          </w:p>
        </w:tc>
        <w:tc>
          <w:tcPr>
            <w:tcW w:type="dxa" w:w="4320"/>
          </w:tcPr>
          <w:p>
            <w:r>
              <w:t>1:59</w:t>
            </w:r>
          </w:p>
        </w:tc>
      </w:tr>
      <w:tr>
        <w:tc>
          <w:tcPr>
            <w:tcW w:type="dxa" w:w="4320"/>
          </w:tcPr>
          <w:p>
            <w:r>
              <w:t>request component</w:t>
            </w:r>
          </w:p>
        </w:tc>
        <w:tc>
          <w:tcPr>
            <w:tcW w:type="dxa" w:w="4320"/>
          </w:tcPr>
          <w:p>
            <w:r>
              <w:t>2:13-14, 2:17</w:t>
            </w:r>
          </w:p>
        </w:tc>
      </w:tr>
      <w:tr>
        <w:tc>
          <w:tcPr>
            <w:tcW w:type="dxa" w:w="4320"/>
          </w:tcPr>
          <w:p>
            <w:r>
              <w:t>request dissection</w:t>
            </w:r>
          </w:p>
        </w:tc>
        <w:tc>
          <w:tcPr>
            <w:tcW w:type="dxa" w:w="4320"/>
          </w:tcPr>
          <w:p>
            <w:r>
              <w:t>2:13, 2:16</w:t>
            </w:r>
          </w:p>
        </w:tc>
      </w:tr>
      <w:tr>
        <w:tc>
          <w:tcPr>
            <w:tcW w:type="dxa" w:w="4320"/>
          </w:tcPr>
          <w:p>
            <w:r>
              <w:t>request string</w:t>
            </w:r>
          </w:p>
        </w:tc>
        <w:tc>
          <w:tcPr>
            <w:tcW w:type="dxa" w:w="4320"/>
          </w:tcPr>
          <w:p>
            <w:r>
              <w:t>2:13-14, 2:45</w:t>
            </w:r>
          </w:p>
        </w:tc>
      </w:tr>
      <w:tr>
        <w:tc>
          <w:tcPr>
            <w:tcW w:type="dxa" w:w="4320"/>
          </w:tcPr>
          <w:p>
            <w:r>
              <w:t>request to send</w:t>
            </w:r>
          </w:p>
        </w:tc>
        <w:tc>
          <w:tcPr>
            <w:tcW w:type="dxa" w:w="4320"/>
          </w:tcPr>
          <w:p>
            <w:r>
              <w:t>4:72, 4:87</w:t>
            </w:r>
          </w:p>
        </w:tc>
      </w:tr>
      <w:tr>
        <w:tc>
          <w:tcPr>
            <w:tcW w:type="dxa" w:w="4320"/>
          </w:tcPr>
          <w:p>
            <w:r>
              <w:t>response code</w:t>
            </w:r>
          </w:p>
        </w:tc>
        <w:tc>
          <w:tcPr>
            <w:tcW w:type="dxa" w:w="4320"/>
          </w:tcPr>
          <w:p>
            <w:r>
              <w:t>2:20-21, 2:25, 2:103</w:t>
            </w:r>
          </w:p>
        </w:tc>
      </w:tr>
      <w:tr>
        <w:tc>
          <w:tcPr>
            <w:tcW w:type="dxa" w:w="4320"/>
          </w:tcPr>
          <w:p>
            <w:r>
              <w:t>response component</w:t>
            </w:r>
          </w:p>
        </w:tc>
        <w:tc>
          <w:tcPr>
            <w:tcW w:type="dxa" w:w="4320"/>
          </w:tcPr>
          <w:p>
            <w:r>
              <w:t>2:21, 2:24</w:t>
            </w:r>
          </w:p>
        </w:tc>
      </w:tr>
      <w:tr>
        <w:tc>
          <w:tcPr>
            <w:tcW w:type="dxa" w:w="4320"/>
          </w:tcPr>
          <w:p>
            <w:r>
              <w:t>response dissection</w:t>
            </w:r>
          </w:p>
        </w:tc>
        <w:tc>
          <w:tcPr>
            <w:tcW w:type="dxa" w:w="4320"/>
          </w:tcPr>
          <w:p>
            <w:r>
              <w:t>2:12, 2:20, 2:23</w:t>
            </w:r>
          </w:p>
        </w:tc>
      </w:tr>
      <w:tr>
        <w:tc>
          <w:tcPr>
            <w:tcW w:type="dxa" w:w="4320"/>
          </w:tcPr>
          <w:p>
            <w:r>
              <w:t>reverse proxy</w:t>
            </w:r>
          </w:p>
        </w:tc>
        <w:tc>
          <w:tcPr>
            <w:tcW w:type="dxa" w:w="4320"/>
          </w:tcPr>
          <w:p>
            <w:r>
              <w:t>1:21, 1:23, 2:142</w:t>
            </w:r>
          </w:p>
        </w:tc>
      </w:tr>
      <w:tr>
        <w:tc>
          <w:tcPr>
            <w:tcW w:type="dxa" w:w="4320"/>
          </w:tcPr>
          <w:p>
            <w:r>
              <w:t>rf jammer</w:t>
            </w:r>
          </w:p>
        </w:tc>
        <w:tc>
          <w:tcPr>
            <w:tcW w:type="dxa" w:w="4320"/>
          </w:tcPr>
          <w:p>
            <w:r>
              <w:t>4:86</w:t>
            </w:r>
          </w:p>
        </w:tc>
      </w:tr>
      <w:tr>
        <w:tc>
          <w:tcPr>
            <w:tcW w:type="dxa" w:w="4320"/>
          </w:tcPr>
          <w:p>
            <w:r>
              <w:t>rf overload</w:t>
            </w:r>
          </w:p>
        </w:tc>
        <w:tc>
          <w:tcPr>
            <w:tcW w:type="dxa" w:w="4320"/>
          </w:tcPr>
          <w:p>
            <w:r>
              <w:t>4:86</w:t>
            </w:r>
          </w:p>
        </w:tc>
      </w:tr>
      <w:tr>
        <w:tc>
          <w:tcPr>
            <w:tcW w:type="dxa" w:w="4320"/>
          </w:tcPr>
          <w:p>
            <w:r>
              <w:t>rfmon</w:t>
            </w:r>
          </w:p>
        </w:tc>
        <w:tc>
          <w:tcPr>
            <w:tcW w:type="dxa" w:w="4320"/>
          </w:tcPr>
          <w:p>
            <w:r>
              <w:t>4:52, 4:79-80, 4:83, 4:89, 4:92</w:t>
            </w:r>
          </w:p>
        </w:tc>
      </w:tr>
      <w:tr>
        <w:tc>
          <w:tcPr>
            <w:tcW w:type="dxa" w:w="4320"/>
          </w:tcPr>
          <w:p>
            <w:r>
              <w:t>riverbed steelcentral packet analyzer</w:t>
            </w:r>
          </w:p>
        </w:tc>
        <w:tc>
          <w:tcPr>
            <w:tcW w:type="dxa" w:w="4320"/>
          </w:tcPr>
          <w:p>
            <w:r>
              <w:t>4:38</w:t>
            </w:r>
          </w:p>
        </w:tc>
      </w:tr>
      <w:tr>
        <w:tc>
          <w:tcPr>
            <w:tcW w:type="dxa" w:w="4320"/>
          </w:tcPr>
          <w:p>
            <w:r>
              <w:t>robust security network</w:t>
            </w:r>
          </w:p>
        </w:tc>
        <w:tc>
          <w:tcPr>
            <w:tcW w:type="dxa" w:w="4320"/>
          </w:tcPr>
          <w:p>
            <w:r>
              <w:t>4:83</w:t>
            </w:r>
          </w:p>
        </w:tc>
      </w:tr>
      <w:tr>
        <w:tc>
          <w:tcPr>
            <w:tcW w:type="dxa" w:w="4320"/>
          </w:tcPr>
          <w:p>
            <w:r>
              <w:t>routing</w:t>
            </w:r>
          </w:p>
        </w:tc>
        <w:tc>
          <w:tcPr>
            <w:tcW w:type="dxa" w:w="4320"/>
          </w:tcPr>
          <w:p>
            <w:r>
              <w:t>1:131, 2:79, 2:89, 2:94, 2:129, 3:11-12, 3:17, 4:10, 5:36, 5:100</w:t>
            </w:r>
          </w:p>
        </w:tc>
      </w:tr>
      <w:tr>
        <w:tc>
          <w:tcPr>
            <w:tcW w:type="dxa" w:w="4320"/>
          </w:tcPr>
          <w:p>
            <w:r>
              <w:t>rsa netwitness</w:t>
            </w:r>
          </w:p>
        </w:tc>
        <w:tc>
          <w:tcPr>
            <w:tcW w:type="dxa" w:w="4320"/>
          </w:tcPr>
          <w:p>
            <w:r>
              <w:t>4:33-34</w:t>
            </w:r>
          </w:p>
        </w:tc>
      </w:tr>
      <w:tr>
        <w:tc>
          <w:tcPr>
            <w:tcW w:type="dxa" w:w="4320"/>
          </w:tcPr>
          <w:p>
            <w:r>
              <w:t>rsa security analytics</w:t>
            </w:r>
          </w:p>
        </w:tc>
        <w:tc>
          <w:tcPr>
            <w:tcW w:type="dxa" w:w="4320"/>
          </w:tcPr>
          <w:p>
            <w:r>
              <w:t>1:124</w:t>
            </w:r>
          </w:p>
        </w:tc>
      </w:tr>
      <w:tr>
        <w:tc>
          <w:tcPr>
            <w:tcW w:type="dxa" w:w="4320"/>
          </w:tcPr>
          <w:p>
            <w:r>
              <w:t>rsn</w:t>
            </w:r>
          </w:p>
        </w:tc>
        <w:tc>
          <w:tcPr>
            <w:tcW w:type="dxa" w:w="4320"/>
          </w:tcPr>
          <w:p>
            <w:r>
              <w:t>3:75, 4:83</w:t>
            </w:r>
          </w:p>
        </w:tc>
      </w:tr>
      <w:tr>
        <w:tc>
          <w:tcPr>
            <w:tcW w:type="dxa" w:w="4320"/>
          </w:tcPr>
          <w:p>
            <w:r>
              <w:t>rsyslog</w:t>
            </w:r>
          </w:p>
        </w:tc>
        <w:tc>
          <w:tcPr>
            <w:tcW w:type="dxa" w:w="4320"/>
          </w:tcPr>
          <w:p>
            <w:r>
              <w:t>2:114, 2:118-120, 2:132-133</w:t>
            </w:r>
          </w:p>
        </w:tc>
      </w:tr>
      <w:tr>
        <w:tc>
          <w:tcPr>
            <w:tcW w:type="dxa" w:w="4320"/>
          </w:tcPr>
          <w:p>
            <w:r>
              <w:t>rsyslog configuration file</w:t>
            </w:r>
          </w:p>
        </w:tc>
        <w:tc>
          <w:tcPr>
            <w:tcW w:type="dxa" w:w="4320"/>
          </w:tcPr>
          <w:p>
            <w:r>
              <w:t>2:118</w:t>
            </w:r>
          </w:p>
        </w:tc>
      </w:tr>
      <w:tr>
        <w:tc>
          <w:tcPr>
            <w:tcW w:type="dxa" w:w="4320"/>
          </w:tcPr>
          <w:p>
            <w:r>
              <w:t>rts/cts attacks</w:t>
            </w:r>
          </w:p>
        </w:tc>
        <w:tc>
          <w:tcPr>
            <w:tcW w:type="dxa" w:w="4320"/>
          </w:tcPr>
          <w:p>
            <w:r>
              <w:t>4:87</w:t>
            </w:r>
          </w:p>
        </w:tc>
      </w:tr>
      <w:tr>
        <w:tc>
          <w:tcPr>
            <w:tcW w:type="dxa" w:w="4320"/>
          </w:tcPr>
          <w:p>
            <w:r>
              <w:t>rwflowappend</w:t>
            </w:r>
          </w:p>
        </w:tc>
        <w:tc>
          <w:tcPr>
            <w:tcW w:type="dxa" w:w="4320"/>
          </w:tcPr>
          <w:p>
            <w:r>
              <w:t>3:33</w:t>
            </w:r>
          </w:p>
        </w:tc>
      </w:tr>
      <w:tr>
        <w:tc>
          <w:tcPr>
            <w:tcW w:type="dxa" w:w="4320"/>
          </w:tcPr>
          <w:p>
            <w:r>
              <w:t>rwflowpack</w:t>
            </w:r>
          </w:p>
        </w:tc>
        <w:tc>
          <w:tcPr>
            <w:tcW w:type="dxa" w:w="4320"/>
          </w:tcPr>
          <w:p>
            <w:r>
              <w:t>3:33</w:t>
            </w:r>
          </w:p>
        </w:tc>
      </w:tr>
      <w:tr>
        <w:tc>
          <w:tcPr>
            <w:tcW w:type="dxa" w:w="4320"/>
          </w:tcPr>
          <w:p>
            <w:r>
              <w:t>rwreceiver</w:t>
            </w:r>
          </w:p>
        </w:tc>
        <w:tc>
          <w:tcPr>
            <w:tcW w:type="dxa" w:w="4320"/>
          </w:tcPr>
          <w:p>
            <w:r>
              <w:t>3:33</w:t>
            </w:r>
          </w:p>
        </w:tc>
      </w:tr>
      <w:tr>
        <w:tc>
          <w:tcPr>
            <w:tcW w:type="dxa" w:w="4320"/>
          </w:tcPr>
          <w:p>
            <w:r>
              <w:t>rwsender</w:t>
            </w:r>
          </w:p>
        </w:tc>
        <w:tc>
          <w:tcPr>
            <w:tcW w:type="dxa" w:w="4320"/>
          </w:tcPr>
          <w:p>
            <w:r>
              <w:t>3:33</w:t>
            </w:r>
          </w:p>
        </w:tc>
      </w:tr>
    </w:tbl>
    <w:p>
      <w:pPr>
        <w:pStyle w:val="Heading1"/>
      </w:pPr>
      <w:r>
        <w:t>S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sarg</w:t>
            </w:r>
          </w:p>
        </w:tc>
        <w:tc>
          <w:tcPr>
            <w:tcW w:type="dxa" w:w="4320"/>
          </w:tcPr>
          <w:p>
            <w:r>
              <w:t>1:30</w:t>
            </w:r>
          </w:p>
        </w:tc>
      </w:tr>
      <w:tr>
        <w:tc>
          <w:tcPr>
            <w:tcW w:type="dxa" w:w="4320"/>
          </w:tcPr>
          <w:p>
            <w:r>
              <w:t>savvius</w:t>
            </w:r>
          </w:p>
        </w:tc>
        <w:tc>
          <w:tcPr>
            <w:tcW w:type="dxa" w:w="4320"/>
          </w:tcPr>
          <w:p>
            <w:r>
              <w:t>1:124</w:t>
            </w:r>
          </w:p>
        </w:tc>
      </w:tr>
      <w:tr>
        <w:tc>
          <w:tcPr>
            <w:tcW w:type="dxa" w:w="4320"/>
          </w:tcPr>
          <w:p>
            <w:r>
              <w:t>scapy</w:t>
            </w:r>
          </w:p>
        </w:tc>
        <w:tc>
          <w:tcPr>
            <w:tcW w:type="dxa" w:w="4320"/>
          </w:tcPr>
          <w:p>
            <w:r>
              <w:t>2:65, 4:99</w:t>
            </w:r>
          </w:p>
        </w:tc>
      </w:tr>
      <w:tr>
        <w:tc>
          <w:tcPr>
            <w:tcW w:type="dxa" w:w="4320"/>
          </w:tcPr>
          <w:p>
            <w:r>
              <w:t>scribe</w:t>
            </w:r>
          </w:p>
        </w:tc>
        <w:tc>
          <w:tcPr>
            <w:tcW w:type="dxa" w:w="4320"/>
          </w:tcPr>
          <w:p>
            <w:r>
              <w:t>1:7, 1:35, 1:55, 2:18, 2:56, 2:102, 2:122-125, 2:140, 3:19, 3:74, 4:94, 5:40</w:t>
            </w:r>
          </w:p>
        </w:tc>
      </w:tr>
      <w:tr>
        <w:tc>
          <w:tcPr>
            <w:tcW w:type="dxa" w:w="4320"/>
          </w:tcPr>
          <w:p>
            <w:r>
              <w:t>sctp</w:t>
            </w:r>
          </w:p>
        </w:tc>
        <w:tc>
          <w:tcPr>
            <w:tcW w:type="dxa" w:w="4320"/>
          </w:tcPr>
          <w:p>
            <w:r>
              <w:t>3:15, 3:23</w:t>
            </w:r>
          </w:p>
        </w:tc>
      </w:tr>
      <w:tr>
        <w:tc>
          <w:tcPr>
            <w:tcW w:type="dxa" w:w="4320"/>
          </w:tcPr>
          <w:p>
            <w:r>
              <w:t>search string</w:t>
            </w:r>
          </w:p>
        </w:tc>
        <w:tc>
          <w:tcPr>
            <w:tcW w:type="dxa" w:w="4320"/>
          </w:tcPr>
          <w:p>
            <w:r>
              <w:t>1:43</w:t>
            </w:r>
          </w:p>
        </w:tc>
      </w:tr>
      <w:tr>
        <w:tc>
          <w:tcPr>
            <w:tcW w:type="dxa" w:w="4320"/>
          </w:tcPr>
          <w:p>
            <w:r>
              <w:t>security analytics platform</w:t>
            </w:r>
          </w:p>
        </w:tc>
        <w:tc>
          <w:tcPr>
            <w:tcW w:type="dxa" w:w="4320"/>
          </w:tcPr>
          <w:p>
            <w:r>
              <w:t>4:34</w:t>
            </w:r>
          </w:p>
        </w:tc>
      </w:tr>
      <w:tr>
        <w:tc>
          <w:tcPr>
            <w:tcW w:type="dxa" w:w="4320"/>
          </w:tcPr>
          <w:p>
            <w:r>
              <w:t>security log</w:t>
            </w:r>
          </w:p>
        </w:tc>
        <w:tc>
          <w:tcPr>
            <w:tcW w:type="dxa" w:w="4320"/>
          </w:tcPr>
          <w:p>
            <w:r>
              <w:t>2:92, 2:122</w:t>
            </w:r>
          </w:p>
        </w:tc>
      </w:tr>
      <w:tr>
        <w:tc>
          <w:tcPr>
            <w:tcW w:type="dxa" w:w="4320"/>
          </w:tcPr>
          <w:p>
            <w:r>
              <w:t>security onion</w:t>
            </w:r>
          </w:p>
        </w:tc>
        <w:tc>
          <w:tcPr>
            <w:tcW w:type="dxa" w:w="4320"/>
          </w:tcPr>
          <w:p>
            <w:r>
              <w:t>2:97-98</w:t>
            </w:r>
          </w:p>
        </w:tc>
      </w:tr>
      <w:tr>
        <w:tc>
          <w:tcPr>
            <w:tcW w:type="dxa" w:w="4320"/>
          </w:tcPr>
          <w:p>
            <w:r>
              <w:t>serial number</w:t>
            </w:r>
          </w:p>
        </w:tc>
        <w:tc>
          <w:tcPr>
            <w:tcW w:type="dxa" w:w="4320"/>
          </w:tcPr>
          <w:p>
            <w:r>
              <w:t>5:31, 5:97-98</w:t>
            </w:r>
          </w:p>
        </w:tc>
      </w:tr>
      <w:tr>
        <w:tc>
          <w:tcPr>
            <w:tcW w:type="dxa" w:w="4320"/>
          </w:tcPr>
          <w:p>
            <w:r>
              <w:t>server 2012</w:t>
            </w:r>
          </w:p>
        </w:tc>
        <w:tc>
          <w:tcPr>
            <w:tcW w:type="dxa" w:w="4320"/>
          </w:tcPr>
          <w:p>
            <w:r>
              <w:t>3:97, 3:126</w:t>
            </w:r>
          </w:p>
        </w:tc>
      </w:tr>
      <w:tr>
        <w:tc>
          <w:tcPr>
            <w:tcW w:type="dxa" w:w="4320"/>
          </w:tcPr>
          <w:p>
            <w:r>
              <w:t>server hello</w:t>
            </w:r>
          </w:p>
        </w:tc>
        <w:tc>
          <w:tcPr>
            <w:tcW w:type="dxa" w:w="4320"/>
          </w:tcPr>
          <w:p>
            <w:r>
              <w:t>5:20, 5:29</w:t>
            </w:r>
          </w:p>
        </w:tc>
      </w:tr>
      <w:tr>
        <w:tc>
          <w:tcPr>
            <w:tcW w:type="dxa" w:w="4320"/>
          </w:tcPr>
          <w:p>
            <w:r>
              <w:t>server message block</w:t>
            </w:r>
          </w:p>
        </w:tc>
        <w:tc>
          <w:tcPr>
            <w:tcW w:type="dxa" w:w="4320"/>
          </w:tcPr>
          <w:p>
            <w:r>
              <w:t>3:92, 3:96</w:t>
            </w:r>
          </w:p>
        </w:tc>
      </w:tr>
      <w:tr>
        <w:tc>
          <w:tcPr>
            <w:tcW w:type="dxa" w:w="4320"/>
          </w:tcPr>
          <w:p>
            <w:r>
              <w:t>service set identifier</w:t>
            </w:r>
          </w:p>
        </w:tc>
        <w:tc>
          <w:tcPr>
            <w:tcW w:type="dxa" w:w="4320"/>
          </w:tcPr>
          <w:p>
            <w:r>
              <w:t>4:70</w:t>
            </w:r>
          </w:p>
        </w:tc>
      </w:tr>
      <w:tr>
        <w:tc>
          <w:tcPr>
            <w:tcW w:type="dxa" w:w="4320"/>
          </w:tcPr>
          <w:p>
            <w:r>
              <w:t>session establishment</w:t>
            </w:r>
          </w:p>
        </w:tc>
        <w:tc>
          <w:tcPr>
            <w:tcW w:type="dxa" w:w="4320"/>
          </w:tcPr>
          <w:p>
            <w:r>
              <w:t>3:107</w:t>
            </w:r>
          </w:p>
        </w:tc>
      </w:tr>
      <w:tr>
        <w:tc>
          <w:tcPr>
            <w:tcW w:type="dxa" w:w="4320"/>
          </w:tcPr>
          <w:p>
            <w:r>
              <w:t>session reconstruction</w:t>
            </w:r>
          </w:p>
        </w:tc>
        <w:tc>
          <w:tcPr>
            <w:tcW w:type="dxa" w:w="4320"/>
          </w:tcPr>
          <w:p>
            <w:r>
              <w:t>2:37-38</w:t>
            </w:r>
          </w:p>
        </w:tc>
      </w:tr>
      <w:tr>
        <w:tc>
          <w:tcPr>
            <w:tcW w:type="dxa" w:w="4320"/>
          </w:tcPr>
          <w:p>
            <w:r>
              <w:t>session setup andx</w:t>
            </w:r>
          </w:p>
        </w:tc>
        <w:tc>
          <w:tcPr>
            <w:tcW w:type="dxa" w:w="4320"/>
          </w:tcPr>
          <w:p>
            <w:r>
              <w:t>3:104, 3:107</w:t>
            </w:r>
          </w:p>
        </w:tc>
      </w:tr>
      <w:tr>
        <w:tc>
          <w:tcPr>
            <w:tcW w:type="dxa" w:w="4320"/>
          </w:tcPr>
          <w:p>
            <w:r>
              <w:t>set</w:t>
            </w:r>
          </w:p>
        </w:tc>
        <w:tc>
          <w:tcPr>
            <w:tcW w:type="dxa" w:w="4320"/>
          </w:tcPr>
          <w:p>
            <w:r>
              <w:t>1:1, 1:15, 1:25, 1:28-29, 1:39, 1:42, 1:44-45, 1:51, 1:62, 1:65, 1:67-68, 1:71-72, 1:80, 1:82, 1:86, 1:93, 1:98, 1:108, 1:113, 1:115, 1:127-128, 1:130, 1:134, 1:136, 2:8-10, 2:17-18, 2:20, 2:23-24, 2:26, 2:28, 2:35, 2:37, 2:41-43, 2:47, 2:51, 2:58, 2:60, 2:67, 2:71, 2:79-81, 2:86, 2:90, 2:93, 2:99, 2:102-103, 2:114, 2:122-124, 2:127, 2:130, 2:135, 2:139, 2:153, 3:8, 3:19-20, 3:26, 3:28, 3:32, 3:44, 3:46, 3:49, 3:53, 3:68, 3:73, 3:77, 3:96, 3:102-104, 3:107-108, 3:117, 3:121, 3:126, 3:129, 4:13, 4:16-21, 4:29-30, 4:38, 4:49, 4:52-54, 4:58-59, 4:62, 4:66, 4:69-70, 4:74-75, 4:86, 4:90-92, 4:94, 4:106, 4:118, 4:123, 5:10-11, 5:14-15, 5:17, 5:20, 5:35-36, 5:41, 5:45, 5:49, 5:51, 5:54, 5:63, 5:79, 5:90, 5:100, 5:102</w:t>
            </w:r>
          </w:p>
        </w:tc>
      </w:tr>
      <w:tr>
        <w:tc>
          <w:tcPr>
            <w:tcW w:type="dxa" w:w="4320"/>
          </w:tcPr>
          <w:p>
            <w:r>
              <w:t>setup log</w:t>
            </w:r>
          </w:p>
        </w:tc>
        <w:tc>
          <w:tcPr>
            <w:tcW w:type="dxa" w:w="4320"/>
          </w:tcPr>
          <w:p>
            <w:r>
              <w:t>2:123</w:t>
            </w:r>
          </w:p>
        </w:tc>
      </w:tr>
      <w:tr>
        <w:tc>
          <w:tcPr>
            <w:tcW w:type="dxa" w:w="4320"/>
          </w:tcPr>
          <w:p>
            <w:r>
              <w:t>sharepoint</w:t>
            </w:r>
          </w:p>
        </w:tc>
        <w:tc>
          <w:tcPr>
            <w:tcW w:type="dxa" w:w="4320"/>
          </w:tcPr>
          <w:p>
            <w:r>
              <w:t>3:92-93</w:t>
            </w:r>
          </w:p>
        </w:tc>
      </w:tr>
      <w:tr>
        <w:tc>
          <w:tcPr>
            <w:tcW w:type="dxa" w:w="4320"/>
          </w:tcPr>
          <w:p>
            <w:r>
              <w:t>siem</w:t>
            </w:r>
          </w:p>
        </w:tc>
        <w:tc>
          <w:tcPr>
            <w:tcW w:type="dxa" w:w="4320"/>
          </w:tcPr>
          <w:p>
            <w:r>
              <w:t>2:63-64, 2:87, 2:99, 2:113, 2:124, 2:134, 2:147, 4:36</w:t>
            </w:r>
          </w:p>
        </w:tc>
      </w:tr>
      <w:tr>
        <w:tc>
          <w:tcPr>
            <w:tcW w:type="dxa" w:w="4320"/>
          </w:tcPr>
          <w:p>
            <w:r>
              <w:t>silk</w:t>
            </w:r>
          </w:p>
        </w:tc>
        <w:tc>
          <w:tcPr>
            <w:tcW w:type="dxa" w:w="4320"/>
          </w:tcPr>
          <w:p>
            <w:r>
              <w:t>3:25, 3:32-33</w:t>
            </w:r>
          </w:p>
        </w:tc>
      </w:tr>
      <w:tr>
        <w:tc>
          <w:tcPr>
            <w:tcW w:type="dxa" w:w="4320"/>
          </w:tcPr>
          <w:p>
            <w:r>
              <w:t>smb</w:t>
            </w:r>
          </w:p>
        </w:tc>
        <w:tc>
          <w:tcPr>
            <w:tcW w:type="dxa" w:w="4320"/>
          </w:tcPr>
          <w:p>
            <w:r>
              <w:t>2:87, 3:6, 3:91-92, 3:96-105, 3:107, 3:109, 3:111, 3:113, 3:115, 3:117, 3:119-124, 3:126-130, 4:111, 4:125, 4:127, 5:57</w:t>
            </w:r>
          </w:p>
        </w:tc>
      </w:tr>
      <w:tr>
        <w:tc>
          <w:tcPr>
            <w:tcW w:type="dxa" w:w="4320"/>
          </w:tcPr>
          <w:p>
            <w:r>
              <w:t>smb 3</w:t>
            </w:r>
          </w:p>
        </w:tc>
        <w:tc>
          <w:tcPr>
            <w:tcW w:type="dxa" w:w="4320"/>
          </w:tcPr>
          <w:p>
            <w:r>
              <w:t>3:96-99</w:t>
            </w:r>
          </w:p>
        </w:tc>
      </w:tr>
      <w:tr>
        <w:tc>
          <w:tcPr>
            <w:tcW w:type="dxa" w:w="4320"/>
          </w:tcPr>
          <w:p>
            <w:r>
              <w:t>smb clients by version</w:t>
            </w:r>
          </w:p>
        </w:tc>
        <w:tc>
          <w:tcPr>
            <w:tcW w:type="dxa" w:w="4320"/>
          </w:tcPr>
          <w:p>
            <w:r>
              <w:t>3:98</w:t>
            </w:r>
          </w:p>
        </w:tc>
      </w:tr>
      <w:tr>
        <w:tc>
          <w:tcPr>
            <w:tcW w:type="dxa" w:w="4320"/>
          </w:tcPr>
          <w:p>
            <w:r>
              <w:t>smb release date</w:t>
            </w:r>
          </w:p>
        </w:tc>
        <w:tc>
          <w:tcPr>
            <w:tcW w:type="dxa" w:w="4320"/>
          </w:tcPr>
          <w:p>
            <w:r>
              <w:t>3:96</w:t>
            </w:r>
          </w:p>
        </w:tc>
      </w:tr>
      <w:tr>
        <w:tc>
          <w:tcPr>
            <w:tcW w:type="dxa" w:w="4320"/>
          </w:tcPr>
          <w:p>
            <w:r>
              <w:t>smb.file</w:t>
            </w:r>
          </w:p>
        </w:tc>
        <w:tc>
          <w:tcPr>
            <w:tcW w:type="dxa" w:w="4320"/>
          </w:tcPr>
          <w:p>
            <w:r>
              <w:t>3:113, 3:123</w:t>
            </w:r>
          </w:p>
        </w:tc>
      </w:tr>
      <w:tr>
        <w:tc>
          <w:tcPr>
            <w:tcW w:type="dxa" w:w="4320"/>
          </w:tcPr>
          <w:p>
            <w:r>
              <w:t>smb2 command</w:t>
            </w:r>
          </w:p>
        </w:tc>
        <w:tc>
          <w:tcPr>
            <w:tcW w:type="dxa" w:w="4320"/>
          </w:tcPr>
          <w:p>
            <w:r>
              <w:t>3:103</w:t>
            </w:r>
          </w:p>
        </w:tc>
      </w:tr>
      <w:tr>
        <w:tc>
          <w:tcPr>
            <w:tcW w:type="dxa" w:w="4320"/>
          </w:tcPr>
          <w:p>
            <w:r>
              <w:t>smb2.boot_time</w:t>
            </w:r>
          </w:p>
        </w:tc>
        <w:tc>
          <w:tcPr>
            <w:tcW w:type="dxa" w:w="4320"/>
          </w:tcPr>
          <w:p>
            <w:r>
              <w:t>3:123</w:t>
            </w:r>
          </w:p>
        </w:tc>
      </w:tr>
      <w:tr>
        <w:tc>
          <w:tcPr>
            <w:tcW w:type="dxa" w:w="4320"/>
          </w:tcPr>
          <w:p>
            <w:r>
              <w:t>smb3</w:t>
            </w:r>
          </w:p>
        </w:tc>
        <w:tc>
          <w:tcPr>
            <w:tcW w:type="dxa" w:w="4320"/>
          </w:tcPr>
          <w:p>
            <w:r>
              <w:t>3:96, 3:99, 3:126</w:t>
            </w:r>
          </w:p>
        </w:tc>
      </w:tr>
      <w:tr>
        <w:tc>
          <w:tcPr>
            <w:tcW w:type="dxa" w:w="4320"/>
          </w:tcPr>
          <w:p>
            <w:r>
              <w:t>smb: opening a file</w:t>
            </w:r>
          </w:p>
        </w:tc>
        <w:tc>
          <w:tcPr>
            <w:tcW w:type="dxa" w:w="4320"/>
          </w:tcPr>
          <w:p>
            <w:r>
              <w:t>3:113</w:t>
            </w:r>
          </w:p>
        </w:tc>
      </w:tr>
      <w:tr>
        <w:tc>
          <w:tcPr>
            <w:tcW w:type="dxa" w:w="4320"/>
          </w:tcPr>
          <w:p>
            <w:r>
              <w:t>smtp</w:t>
            </w:r>
          </w:p>
        </w:tc>
        <w:tc>
          <w:tcPr>
            <w:tcW w:type="dxa" w:w="4320"/>
          </w:tcPr>
          <w:p>
            <w:r>
              <w:t>2:82, 2:101, 3:28, 3:95, 4:6-26, 4:103, 5:57, 5:80</w:t>
            </w:r>
          </w:p>
        </w:tc>
      </w:tr>
      <w:tr>
        <w:tc>
          <w:tcPr>
            <w:tcW w:type="dxa" w:w="4320"/>
          </w:tcPr>
          <w:p>
            <w:r>
              <w:t>smtp body</w:t>
            </w:r>
          </w:p>
        </w:tc>
        <w:tc>
          <w:tcPr>
            <w:tcW w:type="dxa" w:w="4320"/>
          </w:tcPr>
          <w:p>
            <w:r>
              <w:t>4:14-15</w:t>
            </w:r>
          </w:p>
        </w:tc>
      </w:tr>
      <w:tr>
        <w:tc>
          <w:tcPr>
            <w:tcW w:type="dxa" w:w="4320"/>
          </w:tcPr>
          <w:p>
            <w:r>
              <w:t>smtp header</w:t>
            </w:r>
          </w:p>
        </w:tc>
        <w:tc>
          <w:tcPr>
            <w:tcW w:type="dxa" w:w="4320"/>
          </w:tcPr>
          <w:p>
            <w:r>
              <w:t>4:14-16, 4:20-21, 4:26</w:t>
            </w:r>
          </w:p>
        </w:tc>
      </w:tr>
      <w:tr>
        <w:tc>
          <w:tcPr>
            <w:tcW w:type="dxa" w:w="4320"/>
          </w:tcPr>
          <w:p>
            <w:r>
              <w:t>smtp-auth</w:t>
            </w:r>
          </w:p>
        </w:tc>
        <w:tc>
          <w:tcPr>
            <w:tcW w:type="dxa" w:w="4320"/>
          </w:tcPr>
          <w:p>
            <w:r>
              <w:t>4:22</w:t>
            </w:r>
          </w:p>
        </w:tc>
      </w:tr>
      <w:tr>
        <w:tc>
          <w:tcPr>
            <w:tcW w:type="dxa" w:w="4320"/>
          </w:tcPr>
          <w:p>
            <w:r>
              <w:t>snare</w:t>
            </w:r>
          </w:p>
        </w:tc>
        <w:tc>
          <w:tcPr>
            <w:tcW w:type="dxa" w:w="4320"/>
          </w:tcPr>
          <w:p>
            <w:r>
              <w:t>2:113, 2:126</w:t>
            </w:r>
          </w:p>
        </w:tc>
      </w:tr>
      <w:tr>
        <w:tc>
          <w:tcPr>
            <w:tcW w:type="dxa" w:w="4320"/>
          </w:tcPr>
          <w:p>
            <w:r>
              <w:t>sni</w:t>
            </w:r>
          </w:p>
        </w:tc>
        <w:tc>
          <w:tcPr>
            <w:tcW w:type="dxa" w:w="4320"/>
          </w:tcPr>
          <w:p>
            <w:r>
              <w:t>1:17, 1:55, 1:110, 2:4, 2:92, 3:4, 3:99, 4:4, 4:40, 4:50-52, 4:58, 4:66, 4:75, 4:77, 4:79-80, 4:99, 5:4, 5:36, 5:57, 5:73, 5:99</w:t>
            </w:r>
          </w:p>
        </w:tc>
      </w:tr>
      <w:tr>
        <w:tc>
          <w:tcPr>
            <w:tcW w:type="dxa" w:w="4320"/>
          </w:tcPr>
          <w:p>
            <w:r>
              <w:t>snort</w:t>
            </w:r>
          </w:p>
        </w:tc>
        <w:tc>
          <w:tcPr>
            <w:tcW w:type="dxa" w:w="4320"/>
          </w:tcPr>
          <w:p>
            <w:r>
              <w:t>2:97, 2:105, 4:32</w:t>
            </w:r>
          </w:p>
        </w:tc>
      </w:tr>
      <w:tr>
        <w:tc>
          <w:tcPr>
            <w:tcW w:type="dxa" w:w="4320"/>
          </w:tcPr>
          <w:p>
            <w:r>
              <w:t>sof-elk</w:t>
            </w:r>
          </w:p>
        </w:tc>
        <w:tc>
          <w:tcPr>
            <w:tcW w:type="dxa" w:w="4320"/>
          </w:tcPr>
          <w:p>
            <w:r>
              <w:t>2:6, 2:48, 2:113, 2:118-119, 2:134-136, 2:146-149, 2:151, 2:153, 2:155, 2:157-159, 3:6, 3:25, 3:52-54, 3:56, 3:58, 3:60, 3:62-64</w:t>
            </w:r>
          </w:p>
        </w:tc>
      </w:tr>
      <w:tr>
        <w:tc>
          <w:tcPr>
            <w:tcW w:type="dxa" w:w="4320"/>
          </w:tcPr>
          <w:p>
            <w:r>
              <w:t>span port</w:t>
            </w:r>
          </w:p>
        </w:tc>
        <w:tc>
          <w:tcPr>
            <w:tcW w:type="dxa" w:w="4320"/>
          </w:tcPr>
          <w:p>
            <w:r>
              <w:t>1:113</w:t>
            </w:r>
          </w:p>
        </w:tc>
      </w:tr>
      <w:tr>
        <w:tc>
          <w:tcPr>
            <w:tcW w:type="dxa" w:w="4320"/>
          </w:tcPr>
          <w:p>
            <w:r>
              <w:t>splunk</w:t>
            </w:r>
          </w:p>
        </w:tc>
        <w:tc>
          <w:tcPr>
            <w:tcW w:type="dxa" w:w="4320"/>
          </w:tcPr>
          <w:p>
            <w:r>
              <w:t>2:113, 2:124, 2:126, 2:134, 4:121</w:t>
            </w:r>
          </w:p>
        </w:tc>
      </w:tr>
      <w:tr>
        <w:tc>
          <w:tcPr>
            <w:tcW w:type="dxa" w:w="4320"/>
          </w:tcPr>
          <w:p>
            <w:r>
              <w:t>spnego</w:t>
            </w:r>
          </w:p>
        </w:tc>
        <w:tc>
          <w:tcPr>
            <w:tcW w:type="dxa" w:w="4320"/>
          </w:tcPr>
          <w:p>
            <w:r>
              <w:t>3:107</w:t>
            </w:r>
          </w:p>
        </w:tc>
      </w:tr>
      <w:tr>
        <w:tc>
          <w:tcPr>
            <w:tcW w:type="dxa" w:w="4320"/>
          </w:tcPr>
          <w:p>
            <w:r>
              <w:t>squid</w:t>
            </w:r>
          </w:p>
        </w:tc>
        <w:tc>
          <w:tcPr>
            <w:tcW w:type="dxa" w:w="4320"/>
          </w:tcPr>
          <w:p>
            <w:r>
              <w:t>1:23-39, 1:49, 1:51-52, 1:54-58, 1:63, 5:36</w:t>
            </w:r>
          </w:p>
        </w:tc>
      </w:tr>
      <w:tr>
        <w:tc>
          <w:tcPr>
            <w:tcW w:type="dxa" w:w="4320"/>
          </w:tcPr>
          <w:p>
            <w:r>
              <w:t>squid cache file structure</w:t>
            </w:r>
          </w:p>
        </w:tc>
        <w:tc>
          <w:tcPr>
            <w:tcW w:type="dxa" w:w="4320"/>
          </w:tcPr>
          <w:p>
            <w:r>
              <w:t>1:52</w:t>
            </w:r>
          </w:p>
        </w:tc>
      </w:tr>
      <w:tr>
        <w:tc>
          <w:tcPr>
            <w:tcW w:type="dxa" w:w="4320"/>
          </w:tcPr>
          <w:p>
            <w:r>
              <w:t>squid configuration file</w:t>
            </w:r>
          </w:p>
        </w:tc>
        <w:tc>
          <w:tcPr>
            <w:tcW w:type="dxa" w:w="4320"/>
          </w:tcPr>
          <w:p>
            <w:r>
              <w:t>1:26</w:t>
            </w:r>
          </w:p>
        </w:tc>
      </w:tr>
      <w:tr>
        <w:tc>
          <w:tcPr>
            <w:tcW w:type="dxa" w:w="4320"/>
          </w:tcPr>
          <w:p>
            <w:r>
              <w:t>squid logs</w:t>
            </w:r>
          </w:p>
        </w:tc>
        <w:tc>
          <w:tcPr>
            <w:tcW w:type="dxa" w:w="4320"/>
          </w:tcPr>
          <w:p>
            <w:r>
              <w:t>1:27-28, 1:30-31</w:t>
            </w:r>
          </w:p>
        </w:tc>
      </w:tr>
      <w:tr>
        <w:tc>
          <w:tcPr>
            <w:tcW w:type="dxa" w:w="4320"/>
          </w:tcPr>
          <w:p>
            <w:r>
              <w:t>squid.conf</w:t>
            </w:r>
          </w:p>
        </w:tc>
        <w:tc>
          <w:tcPr>
            <w:tcW w:type="dxa" w:w="4320"/>
          </w:tcPr>
          <w:p>
            <w:r>
              <w:t>1:25-28, 1:35-36, 1:57</w:t>
            </w:r>
          </w:p>
        </w:tc>
      </w:tr>
      <w:tr>
        <w:tc>
          <w:tcPr>
            <w:tcW w:type="dxa" w:w="4320"/>
          </w:tcPr>
          <w:p>
            <w:r>
              <w:t>squidview</w:t>
            </w:r>
          </w:p>
        </w:tc>
        <w:tc>
          <w:tcPr>
            <w:tcW w:type="dxa" w:w="4320"/>
          </w:tcPr>
          <w:p>
            <w:r>
              <w:t>1:30</w:t>
            </w:r>
          </w:p>
        </w:tc>
      </w:tr>
      <w:tr>
        <w:tc>
          <w:tcPr>
            <w:tcW w:type="dxa" w:w="4320"/>
          </w:tcPr>
          <w:p>
            <w:r>
              <w:t>srv</w:t>
            </w:r>
          </w:p>
        </w:tc>
        <w:tc>
          <w:tcPr>
            <w:tcW w:type="dxa" w:w="4320"/>
          </w:tcPr>
          <w:p>
            <w:r>
              <w:t>2:56, 5:98</w:t>
            </w:r>
          </w:p>
        </w:tc>
      </w:tr>
      <w:tr>
        <w:tc>
          <w:tcPr>
            <w:tcW w:type="dxa" w:w="4320"/>
          </w:tcPr>
          <w:p>
            <w:r>
              <w:t>ssh</w:t>
            </w:r>
          </w:p>
        </w:tc>
        <w:tc>
          <w:tcPr>
            <w:tcW w:type="dxa" w:w="4320"/>
          </w:tcPr>
          <w:p>
            <w:r>
              <w:t>1:126, 1:133-134, 2:56, 2:83, 2:86, 2:88, 2:95, 2:140-141, 3:27-30, 3:46, 3:67, 5:57, 5:59</w:t>
            </w:r>
          </w:p>
        </w:tc>
      </w:tr>
      <w:tr>
        <w:tc>
          <w:tcPr>
            <w:tcW w:type="dxa" w:w="4320"/>
          </w:tcPr>
          <w:p>
            <w:r>
              <w:t>sshfp</w:t>
            </w:r>
          </w:p>
        </w:tc>
        <w:tc>
          <w:tcPr>
            <w:tcW w:type="dxa" w:w="4320"/>
          </w:tcPr>
          <w:p>
            <w:r>
              <w:t>2:56</w:t>
            </w:r>
          </w:p>
        </w:tc>
      </w:tr>
      <w:tr>
        <w:tc>
          <w:tcPr>
            <w:tcW w:type="dxa" w:w="4320"/>
          </w:tcPr>
          <w:p>
            <w:r>
              <w:t>ssid</w:t>
            </w:r>
          </w:p>
        </w:tc>
        <w:tc>
          <w:tcPr>
            <w:tcW w:type="dxa" w:w="4320"/>
          </w:tcPr>
          <w:p>
            <w:r>
              <w:t>2:18, 4:51, 4:53-54, 4:56, 4:62, 4:68-70, 4:72, 4:75-76, 4:79, 4:83-84, 4:87, 4:90-92</w:t>
            </w:r>
          </w:p>
        </w:tc>
      </w:tr>
      <w:tr>
        <w:tc>
          <w:tcPr>
            <w:tcW w:type="dxa" w:w="4320"/>
          </w:tcPr>
          <w:p>
            <w:r>
              <w:t>ssl handshake</w:t>
            </w:r>
          </w:p>
        </w:tc>
        <w:tc>
          <w:tcPr>
            <w:tcW w:type="dxa" w:w="4320"/>
          </w:tcPr>
          <w:p>
            <w:r>
              <w:t>5:35-36, 5:40</w:t>
            </w:r>
          </w:p>
        </w:tc>
      </w:tr>
      <w:tr>
        <w:tc>
          <w:tcPr>
            <w:tcW w:type="dxa" w:w="4320"/>
          </w:tcPr>
          <w:p>
            <w:r>
              <w:t>ssl inspection</w:t>
            </w:r>
          </w:p>
        </w:tc>
        <w:tc>
          <w:tcPr>
            <w:tcW w:type="dxa" w:w="4320"/>
          </w:tcPr>
          <w:p>
            <w:r>
              <w:t>5:6, 5:44-46, 5:48, 5:55, 5:59</w:t>
            </w:r>
          </w:p>
        </w:tc>
      </w:tr>
      <w:tr>
        <w:tc>
          <w:tcPr>
            <w:tcW w:type="dxa" w:w="4320"/>
          </w:tcPr>
          <w:p>
            <w:r>
              <w:t>ssl/tls</w:t>
            </w:r>
          </w:p>
        </w:tc>
        <w:tc>
          <w:tcPr>
            <w:tcW w:type="dxa" w:w="4320"/>
          </w:tcPr>
          <w:p>
            <w:r>
              <w:t>1:26, 1:39-40, 2:132, 3:28, 3:93, 3:95, 4:22, 4:122, 4:125, 4:131, 5:7, 5:18, 5:20, 5:26-29, 5:31-32, 5:35, 5:59</w:t>
            </w:r>
          </w:p>
        </w:tc>
      </w:tr>
      <w:tr>
        <w:tc>
          <w:tcPr>
            <w:tcW w:type="dxa" w:w="4320"/>
          </w:tcPr>
          <w:p>
            <w:r>
              <w:t>starttls</w:t>
            </w:r>
          </w:p>
        </w:tc>
        <w:tc>
          <w:tcPr>
            <w:tcW w:type="dxa" w:w="4320"/>
          </w:tcPr>
          <w:p>
            <w:r>
              <w:t>4:13-15, 4:24-25</w:t>
            </w:r>
          </w:p>
        </w:tc>
      </w:tr>
      <w:tr>
        <w:tc>
          <w:tcPr>
            <w:tcW w:type="dxa" w:w="4320"/>
          </w:tcPr>
          <w:p>
            <w:r>
              <w:t>stp mangling</w:t>
            </w:r>
          </w:p>
        </w:tc>
        <w:tc>
          <w:tcPr>
            <w:tcW w:type="dxa" w:w="4320"/>
          </w:tcPr>
          <w:p>
            <w:r>
              <w:t>5:54</w:t>
            </w:r>
          </w:p>
        </w:tc>
      </w:tr>
      <w:tr>
        <w:tc>
          <w:tcPr>
            <w:tcW w:type="dxa" w:w="4320"/>
          </w:tcPr>
          <w:p>
            <w:r>
              <w:t>stream based</w:t>
            </w:r>
          </w:p>
        </w:tc>
        <w:tc>
          <w:tcPr>
            <w:tcW w:type="dxa" w:w="4320"/>
          </w:tcPr>
          <w:p>
            <w:r>
              <w:t>5:14</w:t>
            </w:r>
          </w:p>
        </w:tc>
      </w:tr>
      <w:tr>
        <w:tc>
          <w:tcPr>
            <w:tcW w:type="dxa" w:w="4320"/>
          </w:tcPr>
          <w:p>
            <w:r>
              <w:t>stream cipher</w:t>
            </w:r>
          </w:p>
        </w:tc>
        <w:tc>
          <w:tcPr>
            <w:tcW w:type="dxa" w:w="4320"/>
          </w:tcPr>
          <w:p>
            <w:r>
              <w:t>5:13-14, 5:16</w:t>
            </w:r>
          </w:p>
        </w:tc>
      </w:tr>
      <w:tr>
        <w:tc>
          <w:tcPr>
            <w:tcW w:type="dxa" w:w="4320"/>
          </w:tcPr>
          <w:p>
            <w:r>
              <w:t>strength of algorithm</w:t>
            </w:r>
          </w:p>
        </w:tc>
        <w:tc>
          <w:tcPr>
            <w:tcW w:type="dxa" w:w="4320"/>
          </w:tcPr>
          <w:p>
            <w:r>
              <w:t>5:12</w:t>
            </w:r>
          </w:p>
        </w:tc>
      </w:tr>
      <w:tr>
        <w:tc>
          <w:tcPr>
            <w:tcW w:type="dxa" w:w="4320"/>
          </w:tcPr>
          <w:p>
            <w:r>
              <w:t>strip_query_terms</w:t>
            </w:r>
          </w:p>
        </w:tc>
        <w:tc>
          <w:tcPr>
            <w:tcW w:type="dxa" w:w="4320"/>
          </w:tcPr>
          <w:p>
            <w:r>
              <w:t>1:27, 1:38</w:t>
            </w:r>
          </w:p>
        </w:tc>
      </w:tr>
      <w:tr>
        <w:tc>
          <w:tcPr>
            <w:tcW w:type="dxa" w:w="4320"/>
          </w:tcPr>
          <w:p>
            <w:r>
              <w:t>suricata</w:t>
            </w:r>
          </w:p>
        </w:tc>
        <w:tc>
          <w:tcPr>
            <w:tcW w:type="dxa" w:w="4320"/>
          </w:tcPr>
          <w:p>
            <w:r>
              <w:t>2:97</w:t>
            </w:r>
          </w:p>
        </w:tc>
      </w:tr>
      <w:tr>
        <w:tc>
          <w:tcPr>
            <w:tcW w:type="dxa" w:w="4320"/>
          </w:tcPr>
          <w:p>
            <w:r>
              <w:t>symmetric</w:t>
            </w:r>
          </w:p>
        </w:tc>
        <w:tc>
          <w:tcPr>
            <w:tcW w:type="dxa" w:w="4320"/>
          </w:tcPr>
          <w:p>
            <w:r>
              <w:t>5:13, 5:18, 5:23, 5:25, 5:48</w:t>
            </w:r>
          </w:p>
        </w:tc>
      </w:tr>
      <w:tr>
        <w:tc>
          <w:tcPr>
            <w:tcW w:type="dxa" w:w="4320"/>
          </w:tcPr>
          <w:p>
            <w:r>
              <w:t>symmetric key encryption</w:t>
            </w:r>
          </w:p>
        </w:tc>
        <w:tc>
          <w:tcPr>
            <w:tcW w:type="dxa" w:w="4320"/>
          </w:tcPr>
          <w:p>
            <w:r>
              <w:t>5:13, 5:18</w:t>
            </w:r>
          </w:p>
        </w:tc>
      </w:tr>
      <w:tr>
        <w:tc>
          <w:tcPr>
            <w:tcW w:type="dxa" w:w="4320"/>
          </w:tcPr>
          <w:p>
            <w:r>
              <w:t>syslog</w:t>
            </w:r>
          </w:p>
        </w:tc>
        <w:tc>
          <w:tcPr>
            <w:tcW w:type="dxa" w:w="4320"/>
          </w:tcPr>
          <w:p>
            <w:r>
              <w:t>2:63-64, 2:86, 2:88, 2:111-114, 2:116-120, 2:123, 2:126-127, 2:132-134, 2:140, 2:147-148, 2:151, 2:153, 4:36, 4:64</w:t>
            </w:r>
          </w:p>
        </w:tc>
      </w:tr>
      <w:tr>
        <w:tc>
          <w:tcPr>
            <w:tcW w:type="dxa" w:w="4320"/>
          </w:tcPr>
          <w:p>
            <w:r>
              <w:t>syslog server</w:t>
            </w:r>
          </w:p>
        </w:tc>
        <w:tc>
          <w:tcPr>
            <w:tcW w:type="dxa" w:w="4320"/>
          </w:tcPr>
          <w:p>
            <w:r>
              <w:t>2:113, 2:116, 2:126, 2:133</w:t>
            </w:r>
          </w:p>
        </w:tc>
      </w:tr>
      <w:tr>
        <w:tc>
          <w:tcPr>
            <w:tcW w:type="dxa" w:w="4320"/>
          </w:tcPr>
          <w:p>
            <w:r>
              <w:t>syslog source</w:t>
            </w:r>
          </w:p>
        </w:tc>
        <w:tc>
          <w:tcPr>
            <w:tcW w:type="dxa" w:w="4320"/>
          </w:tcPr>
          <w:p>
            <w:r>
              <w:t>2:112</w:t>
            </w:r>
          </w:p>
        </w:tc>
      </w:tr>
      <w:tr>
        <w:tc>
          <w:tcPr>
            <w:tcW w:type="dxa" w:w="4320"/>
          </w:tcPr>
          <w:p>
            <w:r>
              <w:t>syslog-ng</w:t>
            </w:r>
          </w:p>
        </w:tc>
        <w:tc>
          <w:tcPr>
            <w:tcW w:type="dxa" w:w="4320"/>
          </w:tcPr>
          <w:p>
            <w:r>
              <w:t>2:132</w:t>
            </w:r>
          </w:p>
        </w:tc>
      </w:tr>
      <w:tr>
        <w:tc>
          <w:tcPr>
            <w:tcW w:type="dxa" w:w="4320"/>
          </w:tcPr>
          <w:p>
            <w:r>
              <w:t>system forensics</w:t>
            </w:r>
          </w:p>
        </w:tc>
        <w:tc>
          <w:tcPr>
            <w:tcW w:type="dxa" w:w="4320"/>
          </w:tcPr>
          <w:p>
            <w:r>
              <w:t>1:106, 3:17</w:t>
            </w:r>
          </w:p>
        </w:tc>
      </w:tr>
      <w:tr>
        <w:tc>
          <w:tcPr>
            <w:tcW w:type="dxa" w:w="4320"/>
          </w:tcPr>
          <w:p>
            <w:r>
              <w:t>system log</w:t>
            </w:r>
          </w:p>
        </w:tc>
        <w:tc>
          <w:tcPr>
            <w:tcW w:type="dxa" w:w="4320"/>
          </w:tcPr>
          <w:p>
            <w:r>
              <w:t>2:111, 2:118-119, 2:122, 3:77</w:t>
            </w:r>
          </w:p>
        </w:tc>
      </w:tr>
    </w:tbl>
    <w:p>
      <w:pPr>
        <w:pStyle w:val="Heading1"/>
      </w:pPr>
      <w:r>
        <w:t>T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tap</w:t>
            </w:r>
          </w:p>
        </w:tc>
        <w:tc>
          <w:tcPr>
            <w:tcW w:type="dxa" w:w="4320"/>
          </w:tcPr>
          <w:p>
            <w:r>
              <w:t>1:65, 1:113, 1:115-116, 1:126-127, 2:64, 2:94, 2:97, 2:100, 2:112, 3:13, 3:25, 3:99, 4:29, 4:60, 5:90</w:t>
            </w:r>
          </w:p>
        </w:tc>
      </w:tr>
      <w:tr>
        <w:tc>
          <w:tcPr>
            <w:tcW w:type="dxa" w:w="4320"/>
          </w:tcPr>
          <w:p>
            <w:r>
              <w:t>tcp</w:t>
            </w:r>
          </w:p>
        </w:tc>
        <w:tc>
          <w:tcPr>
            <w:tcW w:type="dxa" w:w="4320"/>
          </w:tcPr>
          <w:p>
            <w:r>
              <w:t>1:13, 1:17, 1:26-29, 1:33, 1:40-41, 1:44, 1:49, 1:56, 1:64-67, 1:69-72, 1:74, 1:76-79, 1:86, 1:92, 1:95, 1:97, 1:99, 1:102-104, 1:110-111, 1:128, 1:141, 2:4, 2:8, 2:24, 2:32-33, 2:36, 2:38, 2:57, 2:63, 2:65, 2:80, 2:84-86, 2:88-89, 2:94-95, 2:101, 2:105, 2:114, 2:127, 2:132, 2:148, 3:4, 3:9, 3:11, 3:15, 3:17, 3:19, 3:23, 3:27-28, 3:33, 3:37, 3:39-42, 3:44-48, 3:51, 3:66, 3:68-75, 3:80, 3:82, 3:84, 3:97, 3:107, 3:117, 3:124, 4:4, 4:13, 4:24-25, 4:30, 4:42, 4:60, 4:68, 4:73-74, 4:94-97, 4:100-101, 4:103-106, 4:109, 4:111-112, 4:114, 5:4, 5:20, 5:34, 5:36, 5:41-42, 5:51, 5:63, 5:82, 5:98, 5:118</w:t>
            </w:r>
          </w:p>
        </w:tc>
      </w:tr>
      <w:tr>
        <w:tc>
          <w:tcPr>
            <w:tcW w:type="dxa" w:w="4320"/>
          </w:tcPr>
          <w:p>
            <w:r>
              <w:t>tcpdstat</w:t>
            </w:r>
          </w:p>
        </w:tc>
        <w:tc>
          <w:tcPr>
            <w:tcW w:type="dxa" w:w="4320"/>
          </w:tcPr>
          <w:p>
            <w:r>
              <w:t>4:105-106</w:t>
            </w:r>
          </w:p>
        </w:tc>
      </w:tr>
      <w:tr>
        <w:tc>
          <w:tcPr>
            <w:tcW w:type="dxa" w:w="4320"/>
          </w:tcPr>
          <w:p>
            <w:r>
              <w:t>tcpdump</w:t>
            </w:r>
          </w:p>
        </w:tc>
        <w:tc>
          <w:tcPr>
            <w:tcW w:type="dxa" w:w="4320"/>
          </w:tcPr>
          <w:p>
            <w:r>
              <w:t>1:13, 1:17, 1:64-67, 1:69-70, 1:72, 1:74, 1:76-77, 1:92, 1:97, 1:99, 1:102-104, 1:110, 1:128, 2:4, 2:63, 2:85, 3:4, 3:37, 3:39, 3:75, 4:4, 4:42, 4:60, 4:94-96, 4:103, 5:4</w:t>
            </w:r>
          </w:p>
        </w:tc>
      </w:tr>
      <w:tr>
        <w:tc>
          <w:tcPr>
            <w:tcW w:type="dxa" w:w="4320"/>
          </w:tcPr>
          <w:p>
            <w:r>
              <w:t>tcpdump example</w:t>
            </w:r>
          </w:p>
        </w:tc>
        <w:tc>
          <w:tcPr>
            <w:tcW w:type="dxa" w:w="4320"/>
          </w:tcPr>
          <w:p>
            <w:r>
              <w:t>1:77</w:t>
            </w:r>
          </w:p>
        </w:tc>
      </w:tr>
      <w:tr>
        <w:tc>
          <w:tcPr>
            <w:tcW w:type="dxa" w:w="4320"/>
          </w:tcPr>
          <w:p>
            <w:r>
              <w:t>tcpdump trick</w:t>
            </w:r>
          </w:p>
        </w:tc>
        <w:tc>
          <w:tcPr>
            <w:tcW w:type="dxa" w:w="4320"/>
          </w:tcPr>
          <w:p>
            <w:r>
              <w:t>1:76</w:t>
            </w:r>
          </w:p>
        </w:tc>
      </w:tr>
      <w:tr>
        <w:tc>
          <w:tcPr>
            <w:tcW w:type="dxa" w:w="4320"/>
          </w:tcPr>
          <w:p>
            <w:r>
              <w:t>tcpflag</w:t>
            </w:r>
          </w:p>
        </w:tc>
        <w:tc>
          <w:tcPr>
            <w:tcW w:type="dxa" w:w="4320"/>
          </w:tcPr>
          <w:p>
            <w:r>
              <w:t>3:17</w:t>
            </w:r>
          </w:p>
        </w:tc>
      </w:tr>
      <w:tr>
        <w:tc>
          <w:tcPr>
            <w:tcW w:type="dxa" w:w="4320"/>
          </w:tcPr>
          <w:p>
            <w:r>
              <w:t>tcpflow</w:t>
            </w:r>
          </w:p>
        </w:tc>
        <w:tc>
          <w:tcPr>
            <w:tcW w:type="dxa" w:w="4320"/>
          </w:tcPr>
          <w:p>
            <w:r>
              <w:t>4:94, 4:96-97, 4:104, 4:114, 5:82</w:t>
            </w:r>
          </w:p>
        </w:tc>
      </w:tr>
      <w:tr>
        <w:tc>
          <w:tcPr>
            <w:tcW w:type="dxa" w:w="4320"/>
          </w:tcPr>
          <w:p>
            <w:r>
              <w:t>tcpstat</w:t>
            </w:r>
          </w:p>
        </w:tc>
        <w:tc>
          <w:tcPr>
            <w:tcW w:type="dxa" w:w="4320"/>
          </w:tcPr>
          <w:p>
            <w:r>
              <w:t>4:105-106</w:t>
            </w:r>
          </w:p>
        </w:tc>
      </w:tr>
      <w:tr>
        <w:tc>
          <w:tcPr>
            <w:tcW w:type="dxa" w:w="4320"/>
          </w:tcPr>
          <w:p>
            <w:r>
              <w:t>tcpstat/tcpdstat</w:t>
            </w:r>
          </w:p>
        </w:tc>
        <w:tc>
          <w:tcPr>
            <w:tcW w:type="dxa" w:w="4320"/>
          </w:tcPr>
          <w:p>
            <w:r>
              <w:t>4:105-106</w:t>
            </w:r>
          </w:p>
        </w:tc>
      </w:tr>
      <w:tr>
        <w:tc>
          <w:tcPr>
            <w:tcW w:type="dxa" w:w="4320"/>
          </w:tcPr>
          <w:p>
            <w:r>
              <w:t>tcpxtract</w:t>
            </w:r>
          </w:p>
        </w:tc>
        <w:tc>
          <w:tcPr>
            <w:tcW w:type="dxa" w:w="4320"/>
          </w:tcPr>
          <w:p>
            <w:r>
              <w:t>2:38, 4:111-112, 4:114</w:t>
            </w:r>
          </w:p>
        </w:tc>
      </w:tr>
      <w:tr>
        <w:tc>
          <w:tcPr>
            <w:tcW w:type="dxa" w:w="4320"/>
          </w:tcPr>
          <w:p>
            <w:r>
              <w:t>template record</w:t>
            </w:r>
          </w:p>
        </w:tc>
        <w:tc>
          <w:tcPr>
            <w:tcW w:type="dxa" w:w="4320"/>
          </w:tcPr>
          <w:p>
            <w:r>
              <w:t>3:18</w:t>
            </w:r>
          </w:p>
        </w:tc>
      </w:tr>
      <w:tr>
        <w:tc>
          <w:tcPr>
            <w:tcW w:type="dxa" w:w="4320"/>
          </w:tcPr>
          <w:p>
            <w:r>
              <w:t>timeline</w:t>
            </w:r>
          </w:p>
        </w:tc>
        <w:tc>
          <w:tcPr>
            <w:tcW w:type="dxa" w:w="4320"/>
          </w:tcPr>
          <w:p>
            <w:r>
              <w:t>1:11, 1:35, 1:47-48, 2:9, 2:25-26, 2:130, 2:151, 2:155, 2:158, 5:31, 5:123</w:t>
            </w:r>
          </w:p>
        </w:tc>
      </w:tr>
      <w:tr>
        <w:tc>
          <w:tcPr>
            <w:tcW w:type="dxa" w:w="4320"/>
          </w:tcPr>
          <w:p>
            <w:r>
              <w:t>timestamps</w:t>
            </w:r>
          </w:p>
        </w:tc>
        <w:tc>
          <w:tcPr>
            <w:tcW w:type="dxa" w:w="4320"/>
          </w:tcPr>
          <w:p>
            <w:r>
              <w:t>1:32-33, 1:47, 1:67, 1:69, 1:84, 2:28-29, 2:104, 4:120-121</w:t>
            </w:r>
          </w:p>
        </w:tc>
      </w:tr>
      <w:tr>
        <w:tc>
          <w:tcPr>
            <w:tcW w:type="dxa" w:w="4320"/>
          </w:tcPr>
          <w:p>
            <w:r>
              <w:t>topn statistic</w:t>
            </w:r>
          </w:p>
        </w:tc>
        <w:tc>
          <w:tcPr>
            <w:tcW w:type="dxa" w:w="4320"/>
          </w:tcPr>
          <w:p>
            <w:r>
              <w:t>3:49</w:t>
            </w:r>
          </w:p>
        </w:tc>
      </w:tr>
      <w:tr>
        <w:tc>
          <w:tcPr>
            <w:tcW w:type="dxa" w:w="4320"/>
          </w:tcPr>
          <w:p>
            <w:r>
              <w:t>trans2</w:t>
            </w:r>
          </w:p>
        </w:tc>
        <w:tc>
          <w:tcPr>
            <w:tcW w:type="dxa" w:w="4320"/>
          </w:tcPr>
          <w:p>
            <w:r>
              <w:t>3:104, 3:111</w:t>
            </w:r>
          </w:p>
        </w:tc>
      </w:tr>
      <w:tr>
        <w:tc>
          <w:tcPr>
            <w:tcW w:type="dxa" w:w="4320"/>
          </w:tcPr>
          <w:p>
            <w:r>
              <w:t>transfer-encoding</w:t>
            </w:r>
          </w:p>
        </w:tc>
        <w:tc>
          <w:tcPr>
            <w:tcW w:type="dxa" w:w="4320"/>
          </w:tcPr>
          <w:p>
            <w:r>
              <w:t>2:32, 4:16-17, 4:20-21, 5:9</w:t>
            </w:r>
          </w:p>
        </w:tc>
      </w:tr>
      <w:tr>
        <w:tc>
          <w:tcPr>
            <w:tcW w:type="dxa" w:w="4320"/>
          </w:tcPr>
          <w:p>
            <w:r>
              <w:t>transmission error</w:t>
            </w:r>
          </w:p>
        </w:tc>
        <w:tc>
          <w:tcPr>
            <w:tcW w:type="dxa" w:w="4320"/>
          </w:tcPr>
          <w:p>
            <w:r>
              <w:t>5:14</w:t>
            </w:r>
          </w:p>
        </w:tc>
      </w:tr>
      <w:tr>
        <w:tc>
          <w:tcPr>
            <w:tcW w:type="dxa" w:w="4320"/>
          </w:tcPr>
          <w:p>
            <w:r>
              <w:t>transparent proxy</w:t>
            </w:r>
          </w:p>
        </w:tc>
        <w:tc>
          <w:tcPr>
            <w:tcW w:type="dxa" w:w="4320"/>
          </w:tcPr>
          <w:p>
            <w:r>
              <w:t>5:35-36, 5:57</w:t>
            </w:r>
          </w:p>
        </w:tc>
      </w:tr>
      <w:tr>
        <w:tc>
          <w:tcPr>
            <w:tcW w:type="dxa" w:w="4320"/>
          </w:tcPr>
          <w:p>
            <w:r>
              <w:t>tree connect andx</w:t>
            </w:r>
          </w:p>
        </w:tc>
        <w:tc>
          <w:tcPr>
            <w:tcW w:type="dxa" w:w="4320"/>
          </w:tcPr>
          <w:p>
            <w:r>
              <w:t>3:104, 3:109</w:t>
            </w:r>
          </w:p>
        </w:tc>
      </w:tr>
      <w:tr>
        <w:tc>
          <w:tcPr>
            <w:tcW w:type="dxa" w:w="4320"/>
          </w:tcPr>
          <w:p>
            <w:r>
              <w:t>tree disconnect</w:t>
            </w:r>
          </w:p>
        </w:tc>
        <w:tc>
          <w:tcPr>
            <w:tcW w:type="dxa" w:w="4320"/>
          </w:tcPr>
          <w:p>
            <w:r>
              <w:t>3:103-104, 3:121</w:t>
            </w:r>
          </w:p>
        </w:tc>
      </w:tr>
      <w:tr>
        <w:tc>
          <w:tcPr>
            <w:tcW w:type="dxa" w:w="4320"/>
          </w:tcPr>
          <w:p>
            <w:r>
              <w:t>tree disconnection</w:t>
            </w:r>
          </w:p>
        </w:tc>
        <w:tc>
          <w:tcPr>
            <w:tcW w:type="dxa" w:w="4320"/>
          </w:tcPr>
          <w:p>
            <w:r>
              <w:t>3:121</w:t>
            </w:r>
          </w:p>
        </w:tc>
      </w:tr>
      <w:tr>
        <w:tc>
          <w:tcPr>
            <w:tcW w:type="dxa" w:w="4320"/>
          </w:tcPr>
          <w:p>
            <w:r>
              <w:t>trend</w:t>
            </w:r>
          </w:p>
        </w:tc>
        <w:tc>
          <w:tcPr>
            <w:tcW w:type="dxa" w:w="4320"/>
          </w:tcPr>
          <w:p>
            <w:r>
              <w:t>1:121, 1:137-139, 2:48, 2:74, 2:126, 3:11, 3:126, 4:36, 5:22, 5:60, 5:92</w:t>
            </w:r>
          </w:p>
        </w:tc>
      </w:tr>
      <w:tr>
        <w:tc>
          <w:tcPr>
            <w:tcW w:type="dxa" w:w="4320"/>
          </w:tcPr>
          <w:p>
            <w:r>
              <w:t>tshark</w:t>
            </w:r>
          </w:p>
        </w:tc>
        <w:tc>
          <w:tcPr>
            <w:tcW w:type="dxa" w:w="4320"/>
          </w:tcPr>
          <w:p>
            <w:r>
              <w:t>1:66, 1:98-99, 1:103-104, 2:32, 2:54, 2:104, 3:78, 3:102, 3:109, 5:27, 5:40-41</w:t>
            </w:r>
          </w:p>
        </w:tc>
      </w:tr>
      <w:tr>
        <w:tc>
          <w:tcPr>
            <w:tcW w:type="dxa" w:w="4320"/>
          </w:tcPr>
          <w:p>
            <w:r>
              <w:t>tshark option</w:t>
            </w:r>
          </w:p>
        </w:tc>
        <w:tc>
          <w:tcPr>
            <w:tcW w:type="dxa" w:w="4320"/>
          </w:tcPr>
          <w:p>
            <w:r>
              <w:t>1:99</w:t>
            </w:r>
          </w:p>
        </w:tc>
      </w:tr>
      <w:tr>
        <w:tc>
          <w:tcPr>
            <w:tcW w:type="dxa" w:w="4320"/>
          </w:tcPr>
          <w:p>
            <w:r>
              <w:t>tunnel</w:t>
            </w:r>
          </w:p>
        </w:tc>
        <w:tc>
          <w:tcPr>
            <w:tcW w:type="dxa" w:w="4320"/>
          </w:tcPr>
          <w:p>
            <w:r>
              <w:t>1:134, 2:14, 2:56, 2:65, 3:28-30, 5:36</w:t>
            </w:r>
          </w:p>
        </w:tc>
      </w:tr>
      <w:tr>
        <w:tc>
          <w:tcPr>
            <w:tcW w:type="dxa" w:w="4320"/>
          </w:tcPr>
          <w:p>
            <w:r>
              <w:t>tunnels and vpn</w:t>
            </w:r>
          </w:p>
        </w:tc>
        <w:tc>
          <w:tcPr>
            <w:tcW w:type="dxa" w:w="4320"/>
          </w:tcPr>
          <w:p>
            <w:r>
              <w:t>1:134</w:t>
            </w:r>
          </w:p>
        </w:tc>
      </w:tr>
      <w:tr>
        <w:tc>
          <w:tcPr>
            <w:tcW w:type="dxa" w:w="4320"/>
          </w:tcPr>
          <w:p>
            <w:r>
              <w:t>txt</w:t>
            </w:r>
          </w:p>
        </w:tc>
        <w:tc>
          <w:tcPr>
            <w:tcW w:type="dxa" w:w="4320"/>
          </w:tcPr>
          <w:p>
            <w:r>
              <w:t>2:39, 2:51, 2:56, 2:64-65, 2:104, 2:148, 3:53, 5:98</w:t>
            </w:r>
          </w:p>
        </w:tc>
      </w:tr>
    </w:tbl>
    <w:p>
      <w:pPr>
        <w:pStyle w:val="Heading1"/>
      </w:pPr>
      <w:r>
        <w:t>U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udp first response wins</w:t>
            </w:r>
          </w:p>
        </w:tc>
        <w:tc>
          <w:tcPr>
            <w:tcW w:type="dxa" w:w="4320"/>
          </w:tcPr>
          <w:p>
            <w:r>
              <w:t>5:51-52</w:t>
            </w:r>
          </w:p>
        </w:tc>
      </w:tr>
      <w:tr>
        <w:tc>
          <w:tcPr>
            <w:tcW w:type="dxa" w:w="4320"/>
          </w:tcPr>
          <w:p>
            <w:r>
              <w:t>unlocking a file</w:t>
            </w:r>
          </w:p>
        </w:tc>
        <w:tc>
          <w:tcPr>
            <w:tcW w:type="dxa" w:w="4320"/>
          </w:tcPr>
          <w:p>
            <w:r>
              <w:t>3:104, 3:119</w:t>
            </w:r>
          </w:p>
        </w:tc>
      </w:tr>
      <w:tr>
        <w:tc>
          <w:tcPr>
            <w:tcW w:type="dxa" w:w="4320"/>
          </w:tcPr>
          <w:p>
            <w:r>
              <w:t>upnp</w:t>
            </w:r>
          </w:p>
        </w:tc>
        <w:tc>
          <w:tcPr>
            <w:tcW w:type="dxa" w:w="4320"/>
          </w:tcPr>
          <w:p>
            <w:r>
              <w:t>5:97</w:t>
            </w:r>
          </w:p>
        </w:tc>
      </w:tr>
      <w:tr>
        <w:tc>
          <w:tcPr>
            <w:tcW w:type="dxa" w:w="4320"/>
          </w:tcPr>
          <w:p>
            <w:r>
              <w:t>uri</w:t>
            </w:r>
          </w:p>
        </w:tc>
        <w:tc>
          <w:tcPr>
            <w:tcW w:type="dxa" w:w="4320"/>
          </w:tcPr>
          <w:p>
            <w:r>
              <w:t>1:1, 1:3, 1:6, 1:8, 1:12, 1:15, 1:21-23, 1:25-29, 1:34-35, 1:42, 1:44, 1:48-49, 1:55, 1:65-66, 1:76, 1:82, 1:90, 1:95, 1:97, 1:101, 1:106-107, 1:111-113, 1:115, 1:117-122, 1:124, 1:126-128, 1:130-131, 1:133, 1:135-138, 1:143-144, 2:9-10, 2:12, 2:14, 2:17, 2:26-27, 2:37-38, 2:41, 2:47-49, 2:65, 2:67, 2:69, 2:71-72, 2:74, 2:78-79, 2:81-82, 2:86-90, 2:92-93, 2:95-100, 2:102, 2:104-106, 2:111-113, 2:116-117, 2:122, 2:124-125, 2:129, 2:131-132, 2:134, 2:137-139, 2:142-143, 2:146-147, 3:9, 3:13, 3:15, 3:21, 3:25, 3:29, 3:32, 3:35, 3:38, 3:58, 3:66, 3:68, 3:70, 3:75-76, 3:96, 3:99, 3:107, 3:127, 3:129, 4:1, 4:8, 4:16, 4:22, 4:24-26, 4:29-30, 4:32, 4:34, 4:36, 4:40, 4:43, 4:49-50, 4:66, 4:70, 4:74, 4:79, 4:83-84, 4:86, 4:91-92, 4:96, 4:99, 4:117, 4:120, 4:130, 4:135-136, 5:1, 5:8-9, 5:12-14, 5:20, 5:23-24, 5:28, 5:31, 5:35-36, 5:40, 5:49-51, 5:56, 5:59, 5:65, 5:73, 5:80, 5:89, 5:91, 5:99-100, 5:102-103, 5:105, 5:108, 5:110, 5:121, 5:125</w:t>
            </w:r>
          </w:p>
        </w:tc>
      </w:tr>
      <w:tr>
        <w:tc>
          <w:tcPr>
            <w:tcW w:type="dxa" w:w="4320"/>
          </w:tcPr>
          <w:p>
            <w:r>
              <w:t>useful field</w:t>
            </w:r>
          </w:p>
        </w:tc>
        <w:tc>
          <w:tcPr>
            <w:tcW w:type="dxa" w:w="4320"/>
          </w:tcPr>
          <w:p>
            <w:r>
              <w:t>2:26, 2:28, 2:30, 2:140, 5:20</w:t>
            </w:r>
          </w:p>
        </w:tc>
      </w:tr>
      <w:tr>
        <w:tc>
          <w:tcPr>
            <w:tcW w:type="dxa" w:w="4320"/>
          </w:tcPr>
          <w:p>
            <w:r>
              <w:t>user agent</w:t>
            </w:r>
          </w:p>
        </w:tc>
        <w:tc>
          <w:tcPr>
            <w:tcW w:type="dxa" w:w="4320"/>
          </w:tcPr>
          <w:p>
            <w:r>
              <w:t>1:34</w:t>
            </w:r>
          </w:p>
        </w:tc>
      </w:tr>
      <w:tr>
        <w:tc>
          <w:tcPr>
            <w:tcW w:type="dxa" w:w="4320"/>
          </w:tcPr>
          <w:p>
            <w:r>
              <w:t>user-agent</w:t>
            </w:r>
          </w:p>
        </w:tc>
        <w:tc>
          <w:tcPr>
            <w:tcW w:type="dxa" w:w="4320"/>
          </w:tcPr>
          <w:p>
            <w:r>
              <w:t>1:26, 1:28-29, 1:34, 1:38, 1:49, 1:101, 2:13, 2:16-17, 2:24, 2:26, 2:40, 2:42, 2:47, 2:54, 2:103, 2:123, 2:155, 4:9, 5:67, 5:71-74, 5:77</w:t>
            </w:r>
          </w:p>
        </w:tc>
      </w:tr>
      <w:tr>
        <w:tc>
          <w:tcPr>
            <w:tcW w:type="dxa" w:w="4320"/>
          </w:tcPr>
          <w:p>
            <w:r>
              <w:t>user-agent string</w:t>
            </w:r>
          </w:p>
        </w:tc>
        <w:tc>
          <w:tcPr>
            <w:tcW w:type="dxa" w:w="4320"/>
          </w:tcPr>
          <w:p>
            <w:r>
              <w:t>1:26, 1:28-29, 1:101, 2:17, 2:26, 2:42, 2:47, 2:123, 2:155, 5:71-73, 5:77</w:t>
            </w:r>
          </w:p>
        </w:tc>
      </w:tr>
      <w:tr>
        <w:tc>
          <w:tcPr>
            <w:tcW w:type="dxa" w:w="4320"/>
          </w:tcPr>
          <w:p>
            <w:r>
              <w:t>utf-16</w:t>
            </w:r>
          </w:p>
        </w:tc>
        <w:tc>
          <w:tcPr>
            <w:tcW w:type="dxa" w:w="4320"/>
          </w:tcPr>
          <w:p>
            <w:r>
              <w:t>3:124, 5:8</w:t>
            </w:r>
          </w:p>
        </w:tc>
      </w:tr>
    </w:tbl>
    <w:p>
      <w:pPr>
        <w:pStyle w:val="Heading1"/>
      </w:pPr>
      <w:r>
        <w:t>V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vlan</w:t>
            </w:r>
          </w:p>
        </w:tc>
        <w:tc>
          <w:tcPr>
            <w:tcW w:type="dxa" w:w="4320"/>
          </w:tcPr>
          <w:p>
            <w:r>
              <w:t>1:71-72, 1:113-114, 1:138, 3:19, 3:21, 5:58</w:t>
            </w:r>
          </w:p>
        </w:tc>
      </w:tr>
    </w:tbl>
    <w:p>
      <w:pPr>
        <w:pStyle w:val="Heading1"/>
      </w:pPr>
      <w:r>
        <w:t>W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w3c extended</w:t>
            </w:r>
          </w:p>
        </w:tc>
        <w:tc>
          <w:tcPr>
            <w:tcW w:type="dxa" w:w="4320"/>
          </w:tcPr>
          <w:p>
            <w:r>
              <w:t>2:40, 2:42, 2:48-49</w:t>
            </w:r>
          </w:p>
        </w:tc>
      </w:tr>
      <w:tr>
        <w:tc>
          <w:tcPr>
            <w:tcW w:type="dxa" w:w="4320"/>
          </w:tcPr>
          <w:p>
            <w:r>
              <w:t>w3c extended/combined format</w:t>
            </w:r>
          </w:p>
        </w:tc>
        <w:tc>
          <w:tcPr>
            <w:tcW w:type="dxa" w:w="4320"/>
          </w:tcPr>
          <w:p>
            <w:r>
              <w:t>2:42</w:t>
            </w:r>
          </w:p>
        </w:tc>
      </w:tr>
      <w:tr>
        <w:tc>
          <w:tcPr>
            <w:tcW w:type="dxa" w:w="4320"/>
          </w:tcPr>
          <w:p>
            <w:r>
              <w:t>wds</w:t>
            </w:r>
          </w:p>
        </w:tc>
        <w:tc>
          <w:tcPr>
            <w:tcW w:type="dxa" w:w="4320"/>
          </w:tcPr>
          <w:p>
            <w:r>
              <w:t>4:56, 4:75</w:t>
            </w:r>
          </w:p>
        </w:tc>
      </w:tr>
      <w:tr>
        <w:tc>
          <w:tcPr>
            <w:tcW w:type="dxa" w:w="4320"/>
          </w:tcPr>
          <w:p>
            <w:r>
              <w:t>weak keys and exchange</w:t>
            </w:r>
          </w:p>
        </w:tc>
        <w:tc>
          <w:tcPr>
            <w:tcW w:type="dxa" w:w="4320"/>
          </w:tcPr>
          <w:p>
            <w:r>
              <w:t>5:56</w:t>
            </w:r>
          </w:p>
        </w:tc>
      </w:tr>
      <w:tr>
        <w:tc>
          <w:tcPr>
            <w:tcW w:type="dxa" w:w="4320"/>
          </w:tcPr>
          <w:p>
            <w:r>
              <w:t>what to capture</w:t>
            </w:r>
          </w:p>
        </w:tc>
        <w:tc>
          <w:tcPr>
            <w:tcW w:type="dxa" w:w="4320"/>
          </w:tcPr>
          <w:p>
            <w:r>
              <w:t>1:127-128</w:t>
            </w:r>
          </w:p>
        </w:tc>
      </w:tr>
      <w:tr>
        <w:tc>
          <w:tcPr>
            <w:tcW w:type="dxa" w:w="4320"/>
          </w:tcPr>
          <w:p>
            <w:r>
              <w:t>wildcard</w:t>
            </w:r>
          </w:p>
        </w:tc>
        <w:tc>
          <w:tcPr>
            <w:tcW w:type="dxa" w:w="4320"/>
          </w:tcPr>
          <w:p>
            <w:r>
              <w:t>2:118, 4:120, 5:35</w:t>
            </w:r>
          </w:p>
        </w:tc>
      </w:tr>
      <w:tr>
        <w:tc>
          <w:tcPr>
            <w:tcW w:type="dxa" w:w="4320"/>
          </w:tcPr>
          <w:p>
            <w:r>
              <w:t>windows 8</w:t>
            </w:r>
          </w:p>
        </w:tc>
        <w:tc>
          <w:tcPr>
            <w:tcW w:type="dxa" w:w="4320"/>
          </w:tcPr>
          <w:p>
            <w:r>
              <w:t>3:97, 3:99, 3:126</w:t>
            </w:r>
          </w:p>
        </w:tc>
      </w:tr>
      <w:tr>
        <w:tc>
          <w:tcPr>
            <w:tcW w:type="dxa" w:w="4320"/>
          </w:tcPr>
          <w:p>
            <w:r>
              <w:t>windows architecture</w:t>
            </w:r>
          </w:p>
        </w:tc>
        <w:tc>
          <w:tcPr>
            <w:tcW w:type="dxa" w:w="4320"/>
          </w:tcPr>
          <w:p>
            <w:r>
              <w:t>3:92</w:t>
            </w:r>
          </w:p>
        </w:tc>
      </w:tr>
      <w:tr>
        <w:tc>
          <w:tcPr>
            <w:tcW w:type="dxa" w:w="4320"/>
          </w:tcPr>
          <w:p>
            <w:r>
              <w:t>windows eventing model</w:t>
            </w:r>
          </w:p>
        </w:tc>
        <w:tc>
          <w:tcPr>
            <w:tcW w:type="dxa" w:w="4320"/>
          </w:tcPr>
          <w:p>
            <w:r>
              <w:t>2:124</w:t>
            </w:r>
          </w:p>
        </w:tc>
      </w:tr>
      <w:tr>
        <w:tc>
          <w:tcPr>
            <w:tcW w:type="dxa" w:w="4320"/>
          </w:tcPr>
          <w:p>
            <w:r>
              <w:t>winpcap</w:t>
            </w:r>
          </w:p>
        </w:tc>
        <w:tc>
          <w:tcPr>
            <w:tcW w:type="dxa" w:w="4320"/>
          </w:tcPr>
          <w:p>
            <w:r>
              <w:t>1:110</w:t>
            </w:r>
          </w:p>
        </w:tc>
      </w:tr>
      <w:tr>
        <w:tc>
          <w:tcPr>
            <w:tcW w:type="dxa" w:w="4320"/>
          </w:tcPr>
          <w:p>
            <w:r>
              <w:t>wireless</w:t>
            </w:r>
          </w:p>
        </w:tc>
        <w:tc>
          <w:tcPr>
            <w:tcW w:type="dxa" w:w="4320"/>
          </w:tcPr>
          <w:p>
            <w:r>
              <w:t>1:9, 1:136, 2:82, 2:112, 3:66, 4:1, 4:6, 4:48-53, 4:56, 4:58-60, 4:62, 4:64, 4:66-70, 4:72, 4:75, 4:79, 4:82-92, 4:135, 5:14, 5:102</w:t>
            </w:r>
          </w:p>
        </w:tc>
      </w:tr>
      <w:tr>
        <w:tc>
          <w:tcPr>
            <w:tcW w:type="dxa" w:w="4320"/>
          </w:tcPr>
          <w:p>
            <w:r>
              <w:t>wireless distribution system</w:t>
            </w:r>
          </w:p>
        </w:tc>
        <w:tc>
          <w:tcPr>
            <w:tcW w:type="dxa" w:w="4320"/>
          </w:tcPr>
          <w:p>
            <w:r>
              <w:t>4:56</w:t>
            </w:r>
          </w:p>
        </w:tc>
      </w:tr>
      <w:tr>
        <w:tc>
          <w:tcPr>
            <w:tcW w:type="dxa" w:w="4320"/>
          </w:tcPr>
          <w:p>
            <w:r>
              <w:t>wireless distribution system (wds)</w:t>
            </w:r>
          </w:p>
        </w:tc>
        <w:tc>
          <w:tcPr>
            <w:tcW w:type="dxa" w:w="4320"/>
          </w:tcPr>
          <w:p>
            <w:r>
              <w:t>4:56</w:t>
            </w:r>
          </w:p>
        </w:tc>
      </w:tr>
      <w:tr>
        <w:tc>
          <w:tcPr>
            <w:tcW w:type="dxa" w:w="4320"/>
          </w:tcPr>
          <w:p>
            <w:r>
              <w:t>wireless network forensics</w:t>
            </w:r>
          </w:p>
        </w:tc>
        <w:tc>
          <w:tcPr>
            <w:tcW w:type="dxa" w:w="4320"/>
          </w:tcPr>
          <w:p>
            <w:r>
              <w:t>4:6, 4:48</w:t>
            </w:r>
          </w:p>
        </w:tc>
      </w:tr>
      <w:tr>
        <w:tc>
          <w:tcPr>
            <w:tcW w:type="dxa" w:w="4320"/>
          </w:tcPr>
          <w:p>
            <w:r>
              <w:t>wireshark</w:t>
            </w:r>
          </w:p>
        </w:tc>
        <w:tc>
          <w:tcPr>
            <w:tcW w:type="dxa" w:w="4320"/>
          </w:tcPr>
          <w:p>
            <w:r>
              <w:t>1:13, 1:64, 1:66, 1:69, 1:74-75, 1:79-80, 1:82-84, 1:86-88, 1:90, 1:92-93, 1:95, 1:97-99, 1:102-104, 1:133, 2:32, 2:35-36, 2:71, 3:77-78, 3:80, 3:82, 3:84, 3:102, 3:105, 3:109, 3:115, 3:117, 3:123-124, 3:130, 4:38, 4:40, 4:43, 4:49, 4:60, 4:79-80, 4:83, 4:94, 4:102, 4:117, 4:120, 4:122-123, 4:125, 4:129, 5:27, 5:40-42, 5:45, 5:108</w:t>
            </w:r>
          </w:p>
        </w:tc>
      </w:tr>
      <w:tr>
        <w:tc>
          <w:tcPr>
            <w:tcW w:type="dxa" w:w="4320"/>
          </w:tcPr>
          <w:p>
            <w:r>
              <w:t>wireshark display filter</w:t>
            </w:r>
          </w:p>
        </w:tc>
        <w:tc>
          <w:tcPr>
            <w:tcW w:type="dxa" w:w="4320"/>
          </w:tcPr>
          <w:p>
            <w:r>
              <w:t>1:86, 1:92, 2:71, 3:105</w:t>
            </w:r>
          </w:p>
        </w:tc>
      </w:tr>
      <w:tr>
        <w:tc>
          <w:tcPr>
            <w:tcW w:type="dxa" w:w="4320"/>
          </w:tcPr>
          <w:p>
            <w:r>
              <w:t>wpa/wpa2 psk attack</w:t>
            </w:r>
          </w:p>
        </w:tc>
        <w:tc>
          <w:tcPr>
            <w:tcW w:type="dxa" w:w="4320"/>
          </w:tcPr>
          <w:p>
            <w:r>
              <w:t>4:84</w:t>
            </w:r>
          </w:p>
        </w:tc>
      </w:tr>
      <w:tr>
        <w:tc>
          <w:tcPr>
            <w:tcW w:type="dxa" w:w="4320"/>
          </w:tcPr>
          <w:p>
            <w:r>
              <w:t>wpa2</w:t>
            </w:r>
          </w:p>
        </w:tc>
        <w:tc>
          <w:tcPr>
            <w:tcW w:type="dxa" w:w="4320"/>
          </w:tcPr>
          <w:p>
            <w:r>
              <w:t>4:74, 4:79-80, 4:83-84, 4:92</w:t>
            </w:r>
          </w:p>
        </w:tc>
      </w:tr>
    </w:tbl>
    <w:p>
      <w:pPr>
        <w:pStyle w:val="Heading1"/>
      </w:pPr>
      <w:r>
        <w:t>X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xplico</w:t>
            </w:r>
          </w:p>
        </w:tc>
        <w:tc>
          <w:tcPr>
            <w:tcW w:type="dxa" w:w="4320"/>
          </w:tcPr>
          <w:p>
            <w:r>
              <w:t>2:37</w:t>
            </w:r>
          </w:p>
        </w:tc>
      </w:tr>
    </w:tbl>
    <w:p>
      <w:pPr>
        <w:pStyle w:val="Heading1"/>
      </w:pPr>
      <w:r>
        <w:t>Y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yersinia</w:t>
            </w:r>
          </w:p>
        </w:tc>
        <w:tc>
          <w:tcPr>
            <w:tcW w:type="dxa" w:w="4320"/>
          </w:tcPr>
          <w:p>
            <w:r>
              <w:t>5:58</w:t>
            </w:r>
          </w:p>
        </w:tc>
      </w:tr>
    </w:tbl>
    <w:p>
      <w:pPr>
        <w:pStyle w:val="Heading1"/>
      </w:pPr>
      <w:r>
        <w:t>Z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zcat</w:t>
            </w:r>
          </w:p>
        </w:tc>
        <w:tc>
          <w:tcPr>
            <w:tcW w:type="dxa" w:w="4320"/>
          </w:tcPr>
          <w:p>
            <w:r>
              <w:t>5:83</w:t>
            </w:r>
          </w:p>
        </w:tc>
      </w:tr>
      <w:tr>
        <w:tc>
          <w:tcPr>
            <w:tcW w:type="dxa" w:w="4320"/>
          </w:tcPr>
          <w:p>
            <w:r>
              <w:t>zone alarm</w:t>
            </w:r>
          </w:p>
        </w:tc>
        <w:tc>
          <w:tcPr>
            <w:tcW w:type="dxa" w:w="4320"/>
          </w:tcPr>
          <w:p>
            <w:r>
              <w:t>5:99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